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sz w:val="20"/>
        </w:rPr>
      </w:pPr>
      <w:r>
        <w:pict>
          <v:group id="_x0000_s1026" o:spid="_x0000_s1026" o:spt="203" style="position:absolute;left:0pt;margin-left:66.25pt;margin-top:57.6pt;height:651.6pt;width:485pt;mso-position-horizontal-relative:page;mso-position-vertical-relative:page;z-index:-251654144;mso-width-relative:page;mso-height-relative:page;" coordorigin="1325,1152" coordsize="9700,13032">
            <o:lock v:ext="edit"/>
            <v:shape id="_x0000_s1027" o:spid="_x0000_s1027" style="position:absolute;left:1325;top:1152;height:9334;width:9700;" fillcolor="#000000" filled="t" stroked="f" coordorigin="1325,1152" coordsize="9700,9334" path="m1340,4557l1325,4557,1325,6621,1325,7034,1325,7034,1325,7586,1325,7999,1325,8551,1325,9036,1325,9036,1325,9521,1325,10001,1325,10486,1340,10486,1340,10001,1340,9521,1340,9036,1340,9036,1340,8551,1340,7999,1340,7586,1340,7034,1340,7034,1340,6621,1340,4557xm1340,1239l1325,1239,1325,2555,1325,3179,1325,3865,1325,3865,1325,4557,1340,4557,1340,3865,1340,3865,1340,3179,1340,2555,1340,1239xm1412,4557l1354,4557,1354,6621,1354,7034,1354,7034,1354,7586,1354,7999,1354,8551,1354,9036,1354,9036,1354,9521,1354,10001,1412,10001,1412,9521,1412,9036,1412,9036,1412,8551,1412,7999,1412,7586,1412,7034,1412,7034,1412,6621,1412,4557xm1412,1239l1354,1239,1354,2555,1354,3179,1354,3865,1354,3865,1354,4557,1412,4557,1412,3865,1412,3865,1412,3179,1412,2555,1412,1239xm1412,1181l1354,1181,1354,1239,1412,1239,1412,1181xm10909,4557l10852,4557,10852,6621,10852,7034,10852,7034,10852,7586,10852,7999,10852,8551,10852,9036,10852,9036,10852,9521,10852,10001,10909,10001,10909,9521,10909,9036,10909,9036,10909,8551,10909,7999,10909,7586,10909,7034,10909,7034,10909,6621,10909,4557xm10909,1239l10852,1239,10852,2555,10852,3179,10852,3865,10852,3865,10852,4557,10909,4557,10909,3865,10909,3865,10909,3179,10909,2555,10909,1239xm10909,1181l10852,1181,10852,1181,1412,1181,1412,1239,10852,1239,10852,1239,10909,1239,10909,1181xm10938,4557l10924,4557,10924,6621,10924,7034,10924,7034,10924,7586,10924,7999,10924,8551,10924,9036,10924,9036,10924,9521,10924,10001,10938,10001,10938,9521,10938,9036,10938,9036,10938,8551,10938,7999,10938,7586,10938,7034,10938,7034,10938,6621,10938,4557xm10938,1239l10924,1239,10924,2555,10924,3179,10924,3865,10924,3865,10924,4557,10938,4557,10938,3865,10938,3865,10938,3179,10938,2555,10938,1239xm10938,1152l10938,1152,10924,1152,10852,1152,10852,1152,1412,1152,1340,1152,1325,1152,1325,1167,1325,1239,1340,1239,1340,1167,1412,1167,10852,1167,10852,1167,10924,1167,10924,1239,10938,1239,10938,1167,10938,1167,10938,1152xm11025,4557l10938,4557,10938,6621,10938,7034,10938,7034,10938,7586,10938,7999,10938,8551,10938,9036,10938,9036,10938,9521,10938,10001,11025,10001,11025,9521,11025,9036,11025,9036,11025,8551,11025,7999,11025,7586,11025,7034,11025,7034,11025,6621,11025,4557xm11025,1239l10938,1239,10938,2555,10938,3179,10938,3865,10938,3865,10938,4557,11025,4557,11025,3865,11025,3865,11025,3179,11025,2555,11025,1239xe">
              <v:path arrowok="t"/>
              <v:fill on="t" focussize="0,0"/>
              <v:stroke on="f"/>
              <v:imagedata o:title=""/>
              <o:lock v:ext="edit"/>
            </v:shape>
            <v:shape id="_x0000_s1028" o:spid="_x0000_s1028" style="position:absolute;left:1325;top:10001;height:4183;width:9700;" fillcolor="#000000" filled="t" stroked="f" coordorigin="1325,10001" coordsize="9700,4183" path="m1340,10486l1325,10486,1325,10971,1325,11451,1325,11936,1325,12416,1325,12416,1325,12901,1340,12901,1340,12416,1340,12416,1340,11936,1340,11451,1340,10971,1340,10486xm1340,10001l1325,10001,1325,10486,1340,10486,1340,10001xm1412,12901l1354,12901,1354,14068,1412,14068,1412,12901xm1412,10486l1354,10486,1354,10971,1354,11451,1354,11936,1354,12416,1354,12416,1354,12901,1412,12901,1412,12416,1412,12416,1412,11936,1412,11451,1412,10971,1412,10486xm1412,10001l1354,10001,1354,10486,1412,10486,1412,10001xm10909,12901l10852,12901,10852,14010,1412,14010,1412,14068,10852,14068,10852,14068,10909,14068,10909,12901xm10909,10486l10852,10486,10852,10971,10852,11451,10852,11936,10852,12416,10852,12416,10852,12901,10909,12901,10909,12416,10909,12416,10909,11936,10909,11451,10909,10971,10909,10486xm10909,10001l10852,10001,10852,10486,10909,10486,10909,10001xm10938,10486l10924,10486,10924,10971,10924,11451,10924,11936,10924,12416,10924,12416,10924,12901,10938,12901,10938,12416,10938,12416,10938,11936,10938,11451,10938,10971,10938,10486xm10938,10001l10924,10001,10924,10486,10938,10486,10938,10001xm11025,12901l10938,12901,10938,14010,10938,14082,10938,14082,10938,12901,10924,12901,10924,14082,10852,14082,10852,14082,1412,14082,1340,14082,1340,12901,1325,12901,1325,14082,1325,14097,1340,14097,1412,14097,10852,14097,10852,14097,10924,14097,10938,14097,10938,14097,10938,14097,10852,14097,10852,14097,1412,14097,1412,14184,10852,14184,10852,14184,10938,14184,11025,14184,11025,14097,11025,14010,11025,12901xm11025,10486l10938,10486,10938,10971,10938,11451,10938,11936,10938,12416,10938,12416,10938,12901,11025,12901,11025,12416,11025,12416,11025,11936,11025,11451,11025,10971,11025,10486xm11025,10001l10938,10001,10938,10486,11025,10486,11025,10001xe">
              <v:path arrowok="t"/>
              <v:fill on="t" focussize="0,0"/>
              <v:stroke on="f"/>
              <v:imagedata o:title=""/>
              <o:lock v:ext="edit"/>
            </v:shape>
            <v:shape id="_x0000_s1029" o:spid="_x0000_s1029" o:spt="75" type="#_x0000_t75" style="position:absolute;left:5219;top:4625;height:1855;width:1832;" filled="f" stroked="f" coordsize="21600,21600">
              <v:path/>
              <v:fill on="f" focussize="0,0"/>
              <v:stroke on="f"/>
              <v:imagedata r:id="rId11" o:title=""/>
              <o:lock v:ext="edit" aspectratio="t"/>
            </v:shape>
          </v:group>
        </w:pict>
      </w:r>
    </w:p>
    <w:p>
      <w:pPr>
        <w:pStyle w:val="13"/>
        <w:rPr>
          <w:sz w:val="20"/>
        </w:rPr>
      </w:pPr>
    </w:p>
    <w:p>
      <w:pPr>
        <w:pStyle w:val="13"/>
        <w:rPr>
          <w:sz w:val="20"/>
        </w:rPr>
      </w:pPr>
    </w:p>
    <w:p>
      <w:pPr>
        <w:pStyle w:val="13"/>
        <w:spacing w:before="4"/>
        <w:rPr>
          <w:sz w:val="29"/>
        </w:rPr>
      </w:pPr>
    </w:p>
    <w:p>
      <w:pPr>
        <w:spacing w:before="82"/>
        <w:ind w:left="1095" w:right="1382" w:firstLine="0"/>
        <w:jc w:val="center"/>
        <w:rPr>
          <w:sz w:val="40"/>
        </w:rPr>
      </w:pPr>
      <w:r>
        <w:rPr>
          <w:sz w:val="40"/>
        </w:rPr>
        <w:t>MINI PROJECT</w:t>
      </w:r>
    </w:p>
    <w:p>
      <w:pPr>
        <w:spacing w:before="229"/>
        <w:ind w:left="1110" w:right="1382" w:firstLine="0"/>
        <w:jc w:val="center"/>
        <w:rPr>
          <w:rFonts w:ascii="Arial"/>
          <w:b/>
          <w:sz w:val="36"/>
        </w:rPr>
      </w:pPr>
      <w:r>
        <w:rPr>
          <w:rFonts w:ascii="Arial"/>
          <w:b/>
          <w:sz w:val="36"/>
        </w:rPr>
        <w:t>(202</w:t>
      </w:r>
      <w:r>
        <w:rPr>
          <w:rFonts w:hint="default" w:ascii="Arial"/>
          <w:b/>
          <w:sz w:val="36"/>
          <w:lang w:val="en-IN"/>
        </w:rPr>
        <w:t>1</w:t>
      </w:r>
      <w:r>
        <w:rPr>
          <w:rFonts w:ascii="Arial"/>
          <w:b/>
          <w:sz w:val="36"/>
        </w:rPr>
        <w:t>-2</w:t>
      </w:r>
      <w:r>
        <w:rPr>
          <w:rFonts w:hint="default" w:ascii="Arial"/>
          <w:b/>
          <w:sz w:val="36"/>
          <w:lang w:val="en-IN"/>
        </w:rPr>
        <w:t>2</w:t>
      </w:r>
      <w:r>
        <w:rPr>
          <w:rFonts w:ascii="Arial"/>
          <w:b/>
          <w:sz w:val="36"/>
        </w:rPr>
        <w:t>)</w:t>
      </w:r>
    </w:p>
    <w:p>
      <w:pPr>
        <w:spacing w:before="222"/>
        <w:ind w:left="1410" w:right="1180" w:firstLine="0"/>
        <w:jc w:val="center"/>
        <w:rPr>
          <w:b/>
          <w:sz w:val="40"/>
        </w:rPr>
      </w:pPr>
      <w:r>
        <w:rPr>
          <w:b/>
          <w:sz w:val="40"/>
        </w:rPr>
        <w:t>“</w:t>
      </w:r>
      <w:r>
        <w:rPr>
          <w:rFonts w:hint="default"/>
          <w:b/>
          <w:sz w:val="40"/>
          <w:lang w:val="en-IN"/>
        </w:rPr>
        <w:t>LEARNER EDGE</w:t>
      </w:r>
      <w:r>
        <w:rPr>
          <w:b/>
          <w:sz w:val="40"/>
        </w:rPr>
        <w:t>”</w:t>
      </w:r>
    </w:p>
    <w:p>
      <w:pPr>
        <w:spacing w:before="217"/>
        <w:ind w:left="1106" w:right="1382" w:firstLine="0"/>
        <w:jc w:val="center"/>
        <w:rPr>
          <w:sz w:val="40"/>
        </w:rPr>
      </w:pPr>
      <w:r>
        <w:rPr>
          <w:sz w:val="40"/>
        </w:rPr>
        <w:t>Project Report</w:t>
      </w: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spacing w:before="7"/>
        <w:rPr>
          <w:sz w:val="28"/>
        </w:rPr>
      </w:pPr>
    </w:p>
    <w:p>
      <w:pPr>
        <w:spacing w:before="88"/>
        <w:ind w:left="1106" w:right="1382" w:firstLine="0"/>
        <w:jc w:val="center"/>
        <w:rPr>
          <w:b/>
          <w:sz w:val="32"/>
        </w:rPr>
      </w:pPr>
      <w:r>
        <w:rPr>
          <w:b/>
          <w:sz w:val="32"/>
        </w:rPr>
        <w:t>Institute of Engineering &amp; Technology</w:t>
      </w:r>
    </w:p>
    <w:p>
      <w:pPr>
        <w:pStyle w:val="13"/>
        <w:rPr>
          <w:b/>
          <w:sz w:val="20"/>
        </w:rPr>
      </w:pPr>
    </w:p>
    <w:p>
      <w:pPr>
        <w:pStyle w:val="13"/>
        <w:spacing w:before="3"/>
        <w:rPr>
          <w:b/>
        </w:rPr>
      </w:pPr>
    </w:p>
    <w:p>
      <w:pPr>
        <w:spacing w:before="88"/>
        <w:ind w:left="1110" w:right="1382" w:firstLine="0"/>
        <w:jc w:val="center"/>
        <w:rPr>
          <w:b/>
          <w:sz w:val="32"/>
        </w:rPr>
      </w:pPr>
      <w:r>
        <w:rPr>
          <w:b/>
          <w:sz w:val="32"/>
        </w:rPr>
        <w:t>Submitted By -</w:t>
      </w:r>
    </w:p>
    <w:p>
      <w:pPr>
        <w:pStyle w:val="7"/>
        <w:spacing w:before="182"/>
        <w:ind w:left="1103" w:right="1382" w:firstLine="0"/>
        <w:jc w:val="center"/>
        <w:rPr>
          <w:rFonts w:hint="default" w:ascii="Arial"/>
          <w:lang w:val="en-IN"/>
        </w:rPr>
      </w:pPr>
      <w:r>
        <w:rPr>
          <w:rFonts w:hint="default" w:ascii="Arial"/>
          <w:lang w:val="en-IN"/>
        </w:rPr>
        <w:t>Anjali singh(191500118)</w:t>
      </w:r>
    </w:p>
    <w:p>
      <w:pPr>
        <w:jc w:val="center"/>
        <w:rPr>
          <w:rFonts w:hint="default" w:ascii="Arial" w:hAnsi="Arial" w:cs="Arial"/>
          <w:sz w:val="28"/>
          <w:szCs w:val="28"/>
          <w:lang w:val="en-IN"/>
        </w:rPr>
      </w:pPr>
      <w:r>
        <w:rPr>
          <w:rFonts w:hint="default" w:ascii="Arial" w:hAnsi="Arial" w:cs="Arial"/>
          <w:sz w:val="28"/>
          <w:szCs w:val="28"/>
          <w:lang w:val="en-IN"/>
        </w:rPr>
        <w:t>Gaurav Kumar Dubey(191500292)</w:t>
      </w:r>
    </w:p>
    <w:p>
      <w:pPr>
        <w:jc w:val="center"/>
        <w:rPr>
          <w:rFonts w:hint="default" w:ascii="Arial" w:hAnsi="Arial" w:cs="Arial"/>
          <w:sz w:val="28"/>
          <w:szCs w:val="28"/>
          <w:lang w:val="en-IN"/>
        </w:rPr>
      </w:pPr>
      <w:r>
        <w:rPr>
          <w:rFonts w:hint="default" w:ascii="Arial" w:hAnsi="Arial" w:cs="Arial"/>
          <w:sz w:val="28"/>
          <w:szCs w:val="28"/>
          <w:lang w:val="en-IN"/>
        </w:rPr>
        <w:t>Divyam Saxena(191500273)</w:t>
      </w:r>
    </w:p>
    <w:p>
      <w:pPr>
        <w:jc w:val="center"/>
        <w:rPr>
          <w:rFonts w:hint="default" w:ascii="Arial" w:hAnsi="Arial" w:cs="Arial"/>
          <w:sz w:val="28"/>
          <w:szCs w:val="28"/>
          <w:lang w:val="en-IN"/>
        </w:rPr>
      </w:pPr>
      <w:r>
        <w:rPr>
          <w:rFonts w:hint="default" w:ascii="Arial" w:hAnsi="Arial" w:cs="Arial"/>
          <w:sz w:val="28"/>
          <w:szCs w:val="28"/>
          <w:lang w:val="en-IN"/>
        </w:rPr>
        <w:t>Faiz Mukarram(191500283)</w:t>
      </w:r>
    </w:p>
    <w:p>
      <w:pPr>
        <w:jc w:val="center"/>
        <w:rPr>
          <w:rFonts w:hint="default" w:ascii="Arial" w:hAnsi="Arial" w:cs="Arial"/>
          <w:sz w:val="28"/>
          <w:szCs w:val="28"/>
          <w:lang w:val="en-IN"/>
        </w:rPr>
      </w:pPr>
      <w:r>
        <w:rPr>
          <w:rFonts w:hint="default" w:ascii="Arial" w:hAnsi="Arial" w:cs="Arial"/>
          <w:sz w:val="28"/>
          <w:szCs w:val="28"/>
          <w:lang w:val="en-IN"/>
        </w:rPr>
        <w:t>Aditi Tyagi(191500054)</w:t>
      </w:r>
    </w:p>
    <w:p>
      <w:pPr>
        <w:jc w:val="center"/>
        <w:rPr>
          <w:rFonts w:hint="default"/>
          <w:lang w:val="en-IN"/>
        </w:rPr>
      </w:pPr>
    </w:p>
    <w:p>
      <w:pPr>
        <w:pStyle w:val="13"/>
        <w:rPr>
          <w:rFonts w:ascii="Arial"/>
          <w:sz w:val="20"/>
        </w:rPr>
      </w:pPr>
    </w:p>
    <w:p>
      <w:pPr>
        <w:pStyle w:val="13"/>
        <w:spacing w:before="8"/>
        <w:rPr>
          <w:rFonts w:ascii="Arial"/>
          <w:sz w:val="27"/>
        </w:rPr>
      </w:pPr>
    </w:p>
    <w:p>
      <w:pPr>
        <w:spacing w:before="90" w:line="360" w:lineRule="auto"/>
        <w:ind w:left="3610" w:right="3895" w:firstLine="0"/>
        <w:jc w:val="center"/>
        <w:rPr>
          <w:rFonts w:ascii="Arial"/>
          <w:b/>
          <w:sz w:val="28"/>
        </w:rPr>
      </w:pPr>
      <w:r>
        <w:rPr>
          <w:rFonts w:ascii="Arial"/>
          <w:b/>
          <w:sz w:val="28"/>
        </w:rPr>
        <w:t>Under the Supervision Of Mr. Mandeep Singh Technical Trainer</w:t>
      </w:r>
    </w:p>
    <w:p>
      <w:pPr>
        <w:spacing w:before="12"/>
        <w:ind w:left="1093" w:right="1382" w:firstLine="0"/>
        <w:jc w:val="center"/>
        <w:rPr>
          <w:b/>
          <w:sz w:val="28"/>
        </w:rPr>
      </w:pPr>
      <w:r>
        <w:rPr>
          <w:b/>
          <w:sz w:val="28"/>
        </w:rPr>
        <w:t>Department of Computer Engineering &amp; Applications</w:t>
      </w:r>
    </w:p>
    <w:p>
      <w:pPr>
        <w:spacing w:after="0"/>
        <w:jc w:val="center"/>
        <w:rPr>
          <w:sz w:val="28"/>
        </w:rPr>
        <w:sectPr>
          <w:footerReference r:id="rId5" w:type="default"/>
          <w:type w:val="continuous"/>
          <w:pgSz w:w="12240" w:h="15840"/>
          <w:pgMar w:top="740" w:right="520" w:bottom="1200" w:left="800" w:header="334" w:footer="1008" w:gutter="0"/>
          <w:pgNumType w:start="1"/>
          <w:cols w:space="720" w:num="1"/>
        </w:sectPr>
      </w:pPr>
    </w:p>
    <w:p>
      <w:pPr>
        <w:pStyle w:val="13"/>
        <w:spacing w:before="9"/>
        <w:rPr>
          <w:b/>
          <w:sz w:val="19"/>
        </w:rPr>
      </w:pPr>
    </w:p>
    <w:p>
      <w:pPr>
        <w:pStyle w:val="9"/>
        <w:spacing w:line="412" w:lineRule="auto"/>
        <w:ind w:left="3521" w:right="1292"/>
      </w:pPr>
      <w:r>
        <w:drawing>
          <wp:anchor distT="0" distB="0" distL="0" distR="0" simplePos="0" relativeHeight="251659264" behindDoc="0" locked="0" layoutInCell="1" allowOverlap="1">
            <wp:simplePos x="0" y="0"/>
            <wp:positionH relativeFrom="page">
              <wp:posOffset>577850</wp:posOffset>
            </wp:positionH>
            <wp:positionV relativeFrom="paragraph">
              <wp:posOffset>66040</wp:posOffset>
            </wp:positionV>
            <wp:extent cx="1702435" cy="128079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12" cstate="print"/>
                    <a:stretch>
                      <a:fillRect/>
                    </a:stretch>
                  </pic:blipFill>
                  <pic:spPr>
                    <a:xfrm>
                      <a:off x="0" y="0"/>
                      <a:ext cx="1702592" cy="1280545"/>
                    </a:xfrm>
                    <a:prstGeom prst="rect">
                      <a:avLst/>
                    </a:prstGeom>
                  </pic:spPr>
                </pic:pic>
              </a:graphicData>
            </a:graphic>
          </wp:anchor>
        </w:drawing>
      </w:r>
      <w:r>
        <w:rPr>
          <w:color w:val="003399"/>
        </w:rPr>
        <w:t>Department of Computer Engineering and Applications GLA University, 17 km. Stone NH#2, Mathura-Delhi Road, Chaumuha, Mathura – 281406 U.P (India)</w:t>
      </w:r>
    </w:p>
    <w:p>
      <w:pPr>
        <w:pStyle w:val="13"/>
        <w:rPr>
          <w:b/>
          <w:sz w:val="20"/>
        </w:rPr>
      </w:pPr>
    </w:p>
    <w:p>
      <w:pPr>
        <w:pStyle w:val="13"/>
        <w:spacing w:before="9"/>
        <w:rPr>
          <w:b/>
          <w:sz w:val="16"/>
        </w:rPr>
      </w:pPr>
    </w:p>
    <w:p>
      <w:pPr>
        <w:pStyle w:val="3"/>
        <w:rPr>
          <w:u w:val="none"/>
        </w:rPr>
      </w:pPr>
      <w:bookmarkStart w:id="0" w:name="_TOC_250030"/>
      <w:bookmarkEnd w:id="0"/>
      <w:r>
        <w:rPr>
          <w:u w:val="thick"/>
        </w:rPr>
        <w:t>Declaration</w:t>
      </w:r>
    </w:p>
    <w:p>
      <w:pPr>
        <w:spacing w:before="197" w:line="297" w:lineRule="auto"/>
        <w:ind w:left="640" w:right="942" w:firstLine="0"/>
        <w:jc w:val="both"/>
        <w:rPr>
          <w:b/>
          <w:sz w:val="26"/>
        </w:rPr>
      </w:pPr>
      <w:r>
        <w:rPr>
          <w:sz w:val="26"/>
        </w:rPr>
        <w:t xml:space="preserve">I/we hereby declare that the work which is being presented in the Bachelor of technology. Project </w:t>
      </w:r>
      <w:r>
        <w:rPr>
          <w:b/>
          <w:sz w:val="26"/>
        </w:rPr>
        <w:t>“</w:t>
      </w:r>
      <w:r>
        <w:rPr>
          <w:rFonts w:hint="default"/>
          <w:b/>
          <w:sz w:val="26"/>
          <w:lang w:val="en-IN"/>
        </w:rPr>
        <w:t>LEARNER EDGE</w:t>
      </w:r>
      <w:r>
        <w:rPr>
          <w:b/>
          <w:sz w:val="26"/>
        </w:rPr>
        <w:t>”</w:t>
      </w:r>
      <w:r>
        <w:rPr>
          <w:sz w:val="26"/>
        </w:rPr>
        <w:t xml:space="preserve">, in partial fulfillment of the requirements for the award of the </w:t>
      </w:r>
      <w:r>
        <w:rPr>
          <w:b/>
          <w:i/>
          <w:sz w:val="26"/>
        </w:rPr>
        <w:t xml:space="preserve">Bachelor of Technology </w:t>
      </w:r>
      <w:r>
        <w:rPr>
          <w:sz w:val="26"/>
        </w:rPr>
        <w:t xml:space="preserve">in Computer Science and Engineering and submitted to the Department of Computer Engineering and Applications of </w:t>
      </w:r>
      <w:r>
        <w:rPr>
          <w:spacing w:val="2"/>
          <w:sz w:val="26"/>
        </w:rPr>
        <w:t xml:space="preserve">GLA </w:t>
      </w:r>
      <w:r>
        <w:rPr>
          <w:sz w:val="26"/>
        </w:rPr>
        <w:t xml:space="preserve">University, Mathura, is an authentic record of my/our own work carried under the supervision of </w:t>
      </w:r>
      <w:r>
        <w:rPr>
          <w:b/>
          <w:sz w:val="26"/>
        </w:rPr>
        <w:t>Mr. Mandeep Singh, Technical Trainer, Dept. of CEA,GLA University.</w:t>
      </w:r>
    </w:p>
    <w:p>
      <w:pPr>
        <w:pStyle w:val="8"/>
        <w:spacing w:before="200" w:line="285" w:lineRule="auto"/>
        <w:ind w:right="1305" w:firstLine="720"/>
        <w:jc w:val="left"/>
      </w:pPr>
    </w:p>
    <w:p>
      <w:pPr>
        <w:pStyle w:val="13"/>
        <w:rPr>
          <w:sz w:val="28"/>
        </w:rPr>
      </w:pPr>
    </w:p>
    <w:p>
      <w:pPr>
        <w:pStyle w:val="13"/>
        <w:spacing w:before="1"/>
        <w:rPr>
          <w:sz w:val="34"/>
        </w:rPr>
      </w:pPr>
    </w:p>
    <w:p>
      <w:pPr>
        <w:tabs>
          <w:tab w:val="left" w:pos="5682"/>
        </w:tabs>
        <w:spacing w:before="0"/>
        <w:ind w:left="640" w:right="0" w:firstLine="0"/>
        <w:jc w:val="left"/>
        <w:rPr>
          <w:rFonts w:hint="default"/>
          <w:i/>
          <w:iCs/>
          <w:sz w:val="24"/>
          <w:lang w:val="en-IN"/>
        </w:rPr>
      </w:pPr>
      <w:r>
        <w:rPr>
          <w:b/>
          <w:sz w:val="24"/>
        </w:rPr>
        <w:t>Sign</w:t>
      </w:r>
      <w:r>
        <w:rPr>
          <w:sz w:val="24"/>
        </w:rPr>
        <w:t>:</w:t>
      </w:r>
      <w:r>
        <w:rPr>
          <w:spacing w:val="-3"/>
          <w:sz w:val="24"/>
        </w:rPr>
        <w:t xml:space="preserve"> </w:t>
      </w:r>
      <w:r>
        <w:rPr>
          <w:rFonts w:hint="default"/>
          <w:i/>
          <w:iCs/>
          <w:spacing w:val="-3"/>
          <w:sz w:val="24"/>
          <w:lang w:val="en-IN"/>
        </w:rPr>
        <w:t>Anjali Singh</w:t>
      </w:r>
      <w:r>
        <w:rPr>
          <w:i/>
          <w:sz w:val="24"/>
        </w:rPr>
        <w:tab/>
      </w:r>
      <w:r>
        <w:rPr>
          <w:b/>
          <w:sz w:val="24"/>
        </w:rPr>
        <w:t>Sign</w:t>
      </w:r>
      <w:r>
        <w:rPr>
          <w:sz w:val="24"/>
        </w:rPr>
        <w:t>:</w:t>
      </w:r>
      <w:r>
        <w:rPr>
          <w:spacing w:val="2"/>
          <w:sz w:val="24"/>
        </w:rPr>
        <w:t xml:space="preserve"> </w:t>
      </w:r>
      <w:r>
        <w:rPr>
          <w:rFonts w:hint="default"/>
          <w:i/>
          <w:iCs/>
          <w:spacing w:val="2"/>
          <w:sz w:val="24"/>
          <w:lang w:val="en-IN"/>
        </w:rPr>
        <w:t>Divyam Saxena</w:t>
      </w:r>
    </w:p>
    <w:p>
      <w:pPr>
        <w:tabs>
          <w:tab w:val="left" w:pos="5682"/>
        </w:tabs>
        <w:spacing w:before="166"/>
        <w:ind w:left="640" w:right="0" w:firstLine="0"/>
        <w:jc w:val="left"/>
        <w:rPr>
          <w:rFonts w:hint="default"/>
          <w:sz w:val="24"/>
          <w:lang w:val="en-IN"/>
        </w:rPr>
      </w:pPr>
      <w:r>
        <w:rPr>
          <w:b/>
          <w:sz w:val="24"/>
        </w:rPr>
        <w:t>Name of Candidate</w:t>
      </w:r>
      <w:r>
        <w:rPr>
          <w:sz w:val="24"/>
        </w:rPr>
        <w:t>:</w:t>
      </w:r>
      <w:r>
        <w:rPr>
          <w:spacing w:val="-4"/>
          <w:sz w:val="24"/>
        </w:rPr>
        <w:t xml:space="preserve"> </w:t>
      </w:r>
      <w:r>
        <w:rPr>
          <w:sz w:val="24"/>
        </w:rPr>
        <w:t>A</w:t>
      </w:r>
      <w:r>
        <w:rPr>
          <w:rFonts w:hint="default"/>
          <w:sz w:val="24"/>
          <w:lang w:val="en-IN"/>
        </w:rPr>
        <w:t>njali Singh</w:t>
      </w:r>
      <w:r>
        <w:rPr>
          <w:sz w:val="24"/>
        </w:rPr>
        <w:tab/>
      </w:r>
      <w:r>
        <w:rPr>
          <w:b/>
          <w:sz w:val="24"/>
        </w:rPr>
        <w:t>Name of Candidate</w:t>
      </w:r>
      <w:r>
        <w:rPr>
          <w:sz w:val="24"/>
        </w:rPr>
        <w:t xml:space="preserve">: </w:t>
      </w:r>
      <w:r>
        <w:rPr>
          <w:rFonts w:hint="default"/>
          <w:sz w:val="24"/>
          <w:lang w:val="en-IN"/>
        </w:rPr>
        <w:t>Divyam Saxena</w:t>
      </w:r>
    </w:p>
    <w:p>
      <w:pPr>
        <w:pStyle w:val="13"/>
        <w:spacing w:before="7"/>
        <w:rPr>
          <w:sz w:val="20"/>
        </w:rPr>
      </w:pPr>
    </w:p>
    <w:p>
      <w:pPr>
        <w:tabs>
          <w:tab w:val="left" w:pos="5682"/>
        </w:tabs>
        <w:spacing w:before="0"/>
        <w:ind w:left="640" w:right="0" w:firstLine="0"/>
        <w:jc w:val="left"/>
        <w:rPr>
          <w:rFonts w:hint="default"/>
          <w:b w:val="0"/>
          <w:bCs/>
          <w:sz w:val="24"/>
          <w:lang w:val="en-IN"/>
        </w:rPr>
      </w:pPr>
      <w:r>
        <w:rPr>
          <w:b/>
          <w:sz w:val="24"/>
        </w:rPr>
        <w:t>University</w:t>
      </w:r>
      <w:r>
        <w:rPr>
          <w:b/>
          <w:spacing w:val="1"/>
          <w:sz w:val="24"/>
        </w:rPr>
        <w:t xml:space="preserve"> </w:t>
      </w:r>
      <w:r>
        <w:rPr>
          <w:b/>
          <w:sz w:val="24"/>
        </w:rPr>
        <w:t>Roll</w:t>
      </w:r>
      <w:r>
        <w:rPr>
          <w:b/>
          <w:spacing w:val="-3"/>
          <w:sz w:val="24"/>
        </w:rPr>
        <w:t xml:space="preserve"> </w:t>
      </w:r>
      <w:r>
        <w:rPr>
          <w:b/>
          <w:sz w:val="24"/>
        </w:rPr>
        <w:t>No</w:t>
      </w:r>
      <w:r>
        <w:rPr>
          <w:sz w:val="24"/>
        </w:rPr>
        <w:t>.:1</w:t>
      </w:r>
      <w:r>
        <w:rPr>
          <w:rFonts w:hint="default"/>
          <w:sz w:val="24"/>
          <w:lang w:val="en-IN"/>
        </w:rPr>
        <w:t>91500118</w:t>
      </w:r>
      <w:r>
        <w:rPr>
          <w:sz w:val="24"/>
        </w:rPr>
        <w:tab/>
      </w:r>
      <w:r>
        <w:rPr>
          <w:b/>
          <w:sz w:val="24"/>
        </w:rPr>
        <w:t>University Roll</w:t>
      </w:r>
      <w:r>
        <w:rPr>
          <w:b/>
          <w:spacing w:val="-1"/>
          <w:sz w:val="24"/>
        </w:rPr>
        <w:t xml:space="preserve"> </w:t>
      </w:r>
      <w:r>
        <w:rPr>
          <w:b/>
          <w:sz w:val="24"/>
        </w:rPr>
        <w:t>No</w:t>
      </w:r>
      <w:r>
        <w:rPr>
          <w:rFonts w:hint="default"/>
          <w:b/>
          <w:sz w:val="24"/>
          <w:lang w:val="en-IN"/>
        </w:rPr>
        <w:t>.:</w:t>
      </w:r>
      <w:r>
        <w:rPr>
          <w:rFonts w:hint="default"/>
          <w:b w:val="0"/>
          <w:bCs/>
          <w:sz w:val="24"/>
          <w:lang w:val="en-IN"/>
        </w:rPr>
        <w:t>191500273</w:t>
      </w:r>
    </w:p>
    <w:p>
      <w:pPr>
        <w:pStyle w:val="13"/>
        <w:rPr>
          <w:sz w:val="26"/>
        </w:rPr>
      </w:pPr>
    </w:p>
    <w:p>
      <w:pPr>
        <w:pStyle w:val="13"/>
        <w:spacing w:before="5"/>
        <w:rPr>
          <w:sz w:val="36"/>
        </w:rPr>
      </w:pPr>
    </w:p>
    <w:p>
      <w:pPr>
        <w:tabs>
          <w:tab w:val="left" w:pos="5682"/>
        </w:tabs>
        <w:spacing w:before="0"/>
        <w:ind w:left="640" w:right="0" w:firstLine="0"/>
        <w:jc w:val="left"/>
        <w:rPr>
          <w:rFonts w:hint="default"/>
          <w:i/>
          <w:iCs/>
          <w:sz w:val="24"/>
          <w:lang w:val="en-IN"/>
        </w:rPr>
      </w:pPr>
      <w:r>
        <w:rPr>
          <w:b/>
          <w:sz w:val="24"/>
        </w:rPr>
        <w:t>Sign:</w:t>
      </w:r>
      <w:r>
        <w:rPr>
          <w:b/>
          <w:spacing w:val="1"/>
          <w:sz w:val="24"/>
        </w:rPr>
        <w:t xml:space="preserve"> </w:t>
      </w:r>
      <w:r>
        <w:rPr>
          <w:rFonts w:hint="default"/>
          <w:b w:val="0"/>
          <w:bCs/>
          <w:i/>
          <w:iCs/>
          <w:spacing w:val="1"/>
          <w:sz w:val="24"/>
          <w:lang w:val="en-IN"/>
        </w:rPr>
        <w:t>Faiz Mukarram</w:t>
      </w:r>
      <w:r>
        <w:rPr>
          <w:i/>
          <w:sz w:val="24"/>
        </w:rPr>
        <w:tab/>
      </w:r>
      <w:r>
        <w:rPr>
          <w:b/>
          <w:sz w:val="24"/>
        </w:rPr>
        <w:t>Sign</w:t>
      </w:r>
      <w:r>
        <w:rPr>
          <w:sz w:val="24"/>
        </w:rPr>
        <w:t>:</w:t>
      </w:r>
      <w:r>
        <w:rPr>
          <w:spacing w:val="-2"/>
          <w:sz w:val="24"/>
        </w:rPr>
        <w:t xml:space="preserve"> </w:t>
      </w:r>
      <w:r>
        <w:rPr>
          <w:rFonts w:hint="default"/>
          <w:i/>
          <w:iCs/>
          <w:spacing w:val="-2"/>
          <w:sz w:val="24"/>
          <w:lang w:val="en-IN"/>
        </w:rPr>
        <w:t>Aditi Tyagi</w:t>
      </w:r>
    </w:p>
    <w:p>
      <w:pPr>
        <w:tabs>
          <w:tab w:val="left" w:pos="5682"/>
        </w:tabs>
        <w:spacing w:before="161"/>
        <w:ind w:left="640" w:right="0" w:firstLine="0"/>
        <w:jc w:val="left"/>
        <w:rPr>
          <w:rFonts w:hint="default"/>
          <w:sz w:val="24"/>
          <w:lang w:val="en-IN"/>
        </w:rPr>
      </w:pPr>
      <w:r>
        <w:rPr>
          <w:b/>
          <w:sz w:val="24"/>
        </w:rPr>
        <w:t>Name of Candidate:</w:t>
      </w:r>
      <w:r>
        <w:rPr>
          <w:b w:val="0"/>
          <w:bCs/>
          <w:spacing w:val="-2"/>
          <w:sz w:val="24"/>
        </w:rPr>
        <w:t xml:space="preserve"> </w:t>
      </w:r>
      <w:r>
        <w:rPr>
          <w:rFonts w:hint="default"/>
          <w:b w:val="0"/>
          <w:bCs/>
          <w:spacing w:val="-2"/>
          <w:sz w:val="24"/>
          <w:lang w:val="en-IN"/>
        </w:rPr>
        <w:t>Faiz Mukarram</w:t>
      </w:r>
      <w:r>
        <w:rPr>
          <w:sz w:val="24"/>
        </w:rPr>
        <w:tab/>
      </w:r>
      <w:r>
        <w:rPr>
          <w:b/>
          <w:sz w:val="24"/>
        </w:rPr>
        <w:t>Name of Candidate</w:t>
      </w:r>
      <w:r>
        <w:rPr>
          <w:sz w:val="24"/>
        </w:rPr>
        <w:t xml:space="preserve">: </w:t>
      </w:r>
      <w:r>
        <w:rPr>
          <w:rFonts w:hint="default"/>
          <w:sz w:val="24"/>
          <w:lang w:val="en-IN"/>
        </w:rPr>
        <w:t>Aditi tyagi</w:t>
      </w:r>
    </w:p>
    <w:p>
      <w:pPr>
        <w:pStyle w:val="13"/>
        <w:spacing w:before="1"/>
        <w:rPr>
          <w:sz w:val="21"/>
        </w:rPr>
      </w:pPr>
    </w:p>
    <w:p>
      <w:pPr>
        <w:tabs>
          <w:tab w:val="left" w:pos="5682"/>
        </w:tabs>
        <w:spacing w:before="1"/>
        <w:ind w:left="640" w:right="0" w:firstLine="0"/>
        <w:jc w:val="left"/>
        <w:rPr>
          <w:rFonts w:hint="default"/>
          <w:sz w:val="24"/>
          <w:lang w:val="en-IN"/>
        </w:rPr>
      </w:pPr>
      <w:r>
        <w:rPr>
          <w:b/>
          <w:sz w:val="24"/>
        </w:rPr>
        <w:t>University</w:t>
      </w:r>
      <w:r>
        <w:rPr>
          <w:b/>
          <w:spacing w:val="1"/>
          <w:sz w:val="24"/>
        </w:rPr>
        <w:t xml:space="preserve"> </w:t>
      </w:r>
      <w:r>
        <w:rPr>
          <w:b/>
          <w:sz w:val="24"/>
        </w:rPr>
        <w:t>Roll</w:t>
      </w:r>
      <w:r>
        <w:rPr>
          <w:b/>
          <w:spacing w:val="-3"/>
          <w:sz w:val="24"/>
        </w:rPr>
        <w:t xml:space="preserve"> </w:t>
      </w:r>
      <w:r>
        <w:rPr>
          <w:b/>
          <w:sz w:val="24"/>
        </w:rPr>
        <w:t>No</w:t>
      </w:r>
      <w:r>
        <w:rPr>
          <w:sz w:val="24"/>
        </w:rPr>
        <w:t>.:</w:t>
      </w:r>
      <w:r>
        <w:rPr>
          <w:rFonts w:hint="default"/>
          <w:sz w:val="24"/>
          <w:lang w:val="en-IN"/>
        </w:rPr>
        <w:t>191500283</w:t>
      </w:r>
      <w:r>
        <w:rPr>
          <w:sz w:val="24"/>
        </w:rPr>
        <w:tab/>
      </w:r>
      <w:r>
        <w:rPr>
          <w:b/>
          <w:sz w:val="24"/>
        </w:rPr>
        <w:t>University Roll</w:t>
      </w:r>
      <w:r>
        <w:rPr>
          <w:b/>
          <w:spacing w:val="-1"/>
          <w:sz w:val="24"/>
        </w:rPr>
        <w:t xml:space="preserve"> </w:t>
      </w:r>
      <w:r>
        <w:rPr>
          <w:b/>
          <w:sz w:val="24"/>
        </w:rPr>
        <w:t>No</w:t>
      </w:r>
      <w:r>
        <w:rPr>
          <w:sz w:val="24"/>
        </w:rPr>
        <w:t>.:</w:t>
      </w:r>
      <w:r>
        <w:rPr>
          <w:rFonts w:hint="default"/>
          <w:sz w:val="24"/>
          <w:lang w:val="en-IN"/>
        </w:rPr>
        <w:t>191500054</w:t>
      </w:r>
    </w:p>
    <w:p>
      <w:pPr>
        <w:pStyle w:val="13"/>
        <w:rPr>
          <w:sz w:val="26"/>
        </w:rPr>
      </w:pPr>
    </w:p>
    <w:p>
      <w:pPr>
        <w:pStyle w:val="13"/>
        <w:rPr>
          <w:sz w:val="26"/>
        </w:rPr>
      </w:pPr>
    </w:p>
    <w:p>
      <w:pPr>
        <w:spacing w:before="162"/>
        <w:ind w:left="640" w:right="0" w:firstLine="0"/>
        <w:jc w:val="left"/>
        <w:rPr>
          <w:rFonts w:hint="default"/>
          <w:b w:val="0"/>
          <w:bCs/>
          <w:i/>
          <w:iCs/>
          <w:sz w:val="24"/>
          <w:lang w:val="en-IN"/>
        </w:rPr>
      </w:pPr>
      <w:r>
        <w:rPr>
          <w:b/>
          <w:sz w:val="24"/>
        </w:rPr>
        <w:t xml:space="preserve">Sign: </w:t>
      </w:r>
      <w:r>
        <w:rPr>
          <w:rFonts w:hint="default"/>
          <w:b w:val="0"/>
          <w:bCs/>
          <w:i/>
          <w:iCs/>
          <w:sz w:val="24"/>
          <w:lang w:val="en-IN"/>
        </w:rPr>
        <w:t>Gaurav kr  Dubey</w:t>
      </w:r>
    </w:p>
    <w:p>
      <w:pPr>
        <w:pStyle w:val="13"/>
        <w:spacing w:before="1"/>
        <w:rPr>
          <w:i/>
          <w:sz w:val="21"/>
        </w:rPr>
      </w:pPr>
    </w:p>
    <w:p>
      <w:pPr>
        <w:spacing w:before="0"/>
        <w:ind w:left="640" w:right="0" w:firstLine="0"/>
        <w:jc w:val="left"/>
        <w:rPr>
          <w:rFonts w:hint="default"/>
          <w:sz w:val="24"/>
          <w:lang w:val="en-IN"/>
        </w:rPr>
      </w:pPr>
      <w:r>
        <w:rPr>
          <w:b/>
          <w:sz w:val="24"/>
        </w:rPr>
        <w:t>Name of Candidate</w:t>
      </w:r>
      <w:r>
        <w:rPr>
          <w:sz w:val="24"/>
        </w:rPr>
        <w:t xml:space="preserve">: </w:t>
      </w:r>
      <w:r>
        <w:rPr>
          <w:rFonts w:hint="default"/>
          <w:sz w:val="24"/>
          <w:lang w:val="en-IN"/>
        </w:rPr>
        <w:t>Gaurav kumar Dubey</w:t>
      </w:r>
    </w:p>
    <w:p>
      <w:pPr>
        <w:pStyle w:val="13"/>
        <w:spacing w:before="8"/>
        <w:rPr>
          <w:sz w:val="20"/>
        </w:rPr>
      </w:pPr>
    </w:p>
    <w:p>
      <w:pPr>
        <w:spacing w:before="0"/>
        <w:ind w:left="640" w:right="0" w:firstLine="0"/>
        <w:jc w:val="left"/>
        <w:rPr>
          <w:rFonts w:hint="default"/>
          <w:sz w:val="24"/>
          <w:lang w:val="en-IN"/>
        </w:rPr>
        <w:sectPr>
          <w:pgSz w:w="12240" w:h="15840"/>
          <w:pgMar w:top="740" w:right="520" w:bottom="1200" w:left="800" w:header="334" w:footer="1008" w:gutter="0"/>
          <w:cols w:space="720" w:num="1"/>
        </w:sectPr>
      </w:pPr>
      <w:r>
        <w:rPr>
          <w:b/>
          <w:sz w:val="24"/>
        </w:rPr>
        <w:t>University Roll No:</w:t>
      </w:r>
      <w:r>
        <w:rPr>
          <w:b w:val="0"/>
          <w:bCs/>
          <w:sz w:val="24"/>
        </w:rPr>
        <w:t xml:space="preserve"> </w:t>
      </w:r>
      <w:r>
        <w:rPr>
          <w:rFonts w:hint="default"/>
          <w:b w:val="0"/>
          <w:bCs/>
          <w:sz w:val="24"/>
          <w:lang w:val="en-IN"/>
        </w:rPr>
        <w:t>191500292</w:t>
      </w:r>
    </w:p>
    <w:p>
      <w:pPr>
        <w:pStyle w:val="13"/>
        <w:spacing w:before="9"/>
        <w:rPr>
          <w:sz w:val="19"/>
        </w:rPr>
      </w:pPr>
    </w:p>
    <w:p>
      <w:pPr>
        <w:pStyle w:val="9"/>
        <w:spacing w:line="412" w:lineRule="auto"/>
        <w:ind w:left="3521" w:right="1292" w:firstLine="14"/>
      </w:pPr>
      <w:r>
        <w:drawing>
          <wp:anchor distT="0" distB="0" distL="0" distR="0" simplePos="0" relativeHeight="251659264" behindDoc="0" locked="0" layoutInCell="1" allowOverlap="1">
            <wp:simplePos x="0" y="0"/>
            <wp:positionH relativeFrom="page">
              <wp:posOffset>876935</wp:posOffset>
            </wp:positionH>
            <wp:positionV relativeFrom="paragraph">
              <wp:posOffset>-138430</wp:posOffset>
            </wp:positionV>
            <wp:extent cx="1244600" cy="12801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2" cstate="print"/>
                    <a:stretch>
                      <a:fillRect/>
                    </a:stretch>
                  </pic:blipFill>
                  <pic:spPr>
                    <a:xfrm>
                      <a:off x="0" y="0"/>
                      <a:ext cx="1244719" cy="1280427"/>
                    </a:xfrm>
                    <a:prstGeom prst="rect">
                      <a:avLst/>
                    </a:prstGeom>
                  </pic:spPr>
                </pic:pic>
              </a:graphicData>
            </a:graphic>
          </wp:anchor>
        </w:drawing>
      </w:r>
      <w:r>
        <w:rPr>
          <w:color w:val="003399"/>
        </w:rPr>
        <w:t>Department of Computer Engineering and Applications GLA University, 17 km. Stone NH#2, Mathura-Delhi Road, Chaumuha, Mathura – 281406 U.P (India)</w:t>
      </w:r>
    </w:p>
    <w:p>
      <w:pPr>
        <w:pStyle w:val="13"/>
        <w:rPr>
          <w:b/>
          <w:sz w:val="26"/>
        </w:rPr>
      </w:pPr>
    </w:p>
    <w:p>
      <w:pPr>
        <w:pStyle w:val="3"/>
        <w:spacing w:before="176"/>
        <w:ind w:left="496"/>
        <w:rPr>
          <w:u w:val="none"/>
        </w:rPr>
      </w:pPr>
      <w:bookmarkStart w:id="1" w:name="_TOC_250029"/>
      <w:bookmarkEnd w:id="1"/>
      <w:r>
        <w:rPr>
          <w:u w:val="thick"/>
        </w:rPr>
        <w:t>Certificate</w:t>
      </w:r>
    </w:p>
    <w:p>
      <w:pPr>
        <w:pStyle w:val="13"/>
        <w:rPr>
          <w:b/>
          <w:sz w:val="20"/>
        </w:rPr>
      </w:pPr>
    </w:p>
    <w:p>
      <w:pPr>
        <w:pStyle w:val="13"/>
        <w:rPr>
          <w:b/>
          <w:sz w:val="20"/>
        </w:rPr>
      </w:pPr>
    </w:p>
    <w:p>
      <w:pPr>
        <w:pStyle w:val="13"/>
        <w:rPr>
          <w:b/>
          <w:sz w:val="20"/>
        </w:rPr>
      </w:pPr>
    </w:p>
    <w:p>
      <w:pPr>
        <w:pStyle w:val="13"/>
        <w:spacing w:before="2"/>
        <w:rPr>
          <w:b/>
          <w:sz w:val="18"/>
        </w:rPr>
      </w:pPr>
    </w:p>
    <w:p>
      <w:pPr>
        <w:pStyle w:val="7"/>
        <w:spacing w:before="87" w:line="360" w:lineRule="auto"/>
        <w:ind w:left="640" w:right="914" w:firstLine="0"/>
        <w:jc w:val="both"/>
      </w:pPr>
      <w:r>
        <w:t>This is to certify that the project entitled “Book Finder App”, carried out in Mini Project – I Lab, is a bonafide work by As</w:t>
      </w:r>
      <w:r>
        <w:rPr>
          <w:rFonts w:hint="default"/>
          <w:lang w:val="en-IN"/>
        </w:rPr>
        <w:t xml:space="preserve"> Aditi Tyagi</w:t>
      </w:r>
      <w:r>
        <w:t xml:space="preserve">, </w:t>
      </w:r>
      <w:r>
        <w:rPr>
          <w:rFonts w:hint="default"/>
          <w:lang w:val="en-IN"/>
        </w:rPr>
        <w:t>Faiz Mukarram</w:t>
      </w:r>
      <w:r>
        <w:t xml:space="preserve">, </w:t>
      </w:r>
      <w:r>
        <w:rPr>
          <w:rFonts w:hint="default"/>
          <w:lang w:val="en-IN"/>
        </w:rPr>
        <w:t>divyam Saxena</w:t>
      </w:r>
      <w:r>
        <w:t xml:space="preserve">, </w:t>
      </w:r>
      <w:r>
        <w:rPr>
          <w:rFonts w:hint="default"/>
          <w:lang w:val="en-IN"/>
        </w:rPr>
        <w:t>Gaurav Kumar Dubey</w:t>
      </w:r>
      <w:r>
        <w:t xml:space="preserve"> and </w:t>
      </w:r>
      <w:r>
        <w:rPr>
          <w:rFonts w:hint="default"/>
          <w:lang w:val="en-IN"/>
        </w:rPr>
        <w:t>Anjali Singh</w:t>
      </w:r>
      <w:r>
        <w:t xml:space="preserve"> and is submitted in partial fulfillment of the requirements for the award of the degree Bachelor of Technology (Computer Science &amp; Engineering).</w:t>
      </w:r>
    </w:p>
    <w:p>
      <w:pPr>
        <w:pStyle w:val="13"/>
        <w:rPr>
          <w:sz w:val="30"/>
        </w:rPr>
      </w:pPr>
    </w:p>
    <w:p>
      <w:pPr>
        <w:pStyle w:val="13"/>
        <w:rPr>
          <w:sz w:val="30"/>
        </w:rPr>
      </w:pPr>
    </w:p>
    <w:p>
      <w:pPr>
        <w:pStyle w:val="13"/>
        <w:spacing w:before="4"/>
        <w:rPr>
          <w:sz w:val="39"/>
        </w:rPr>
      </w:pPr>
    </w:p>
    <w:p>
      <w:pPr>
        <w:spacing w:before="1"/>
        <w:ind w:left="640" w:right="0" w:firstLine="0"/>
        <w:jc w:val="left"/>
        <w:rPr>
          <w:b/>
          <w:sz w:val="28"/>
        </w:rPr>
      </w:pPr>
      <w:r>
        <w:rPr>
          <w:b/>
          <w:sz w:val="28"/>
        </w:rPr>
        <w:t>Signature of Supervisor:</w:t>
      </w:r>
    </w:p>
    <w:p>
      <w:pPr>
        <w:spacing w:before="196"/>
        <w:ind w:left="640" w:right="0" w:firstLine="0"/>
        <w:jc w:val="left"/>
        <w:rPr>
          <w:rFonts w:hint="default"/>
          <w:sz w:val="28"/>
          <w:lang w:val="en-IN"/>
        </w:rPr>
      </w:pPr>
      <w:r>
        <w:rPr>
          <w:b/>
          <w:sz w:val="28"/>
        </w:rPr>
        <w:t xml:space="preserve">Name of Supervisor: </w:t>
      </w:r>
      <w:r>
        <w:rPr>
          <w:sz w:val="28"/>
        </w:rPr>
        <w:t xml:space="preserve">Mr. </w:t>
      </w:r>
      <w:r>
        <w:rPr>
          <w:rFonts w:hint="default"/>
          <w:sz w:val="28"/>
          <w:lang w:val="en-IN"/>
        </w:rPr>
        <w:t>Piyush vashishta</w:t>
      </w:r>
    </w:p>
    <w:p>
      <w:pPr>
        <w:spacing w:before="206"/>
        <w:ind w:left="640" w:right="0" w:firstLine="0"/>
        <w:jc w:val="left"/>
        <w:rPr>
          <w:b/>
          <w:sz w:val="28"/>
        </w:rPr>
      </w:pPr>
      <w:r>
        <w:rPr>
          <w:b/>
          <w:sz w:val="28"/>
        </w:rPr>
        <w:t>Date:</w:t>
      </w:r>
    </w:p>
    <w:p>
      <w:pPr>
        <w:spacing w:after="0"/>
        <w:jc w:val="left"/>
        <w:rPr>
          <w:sz w:val="28"/>
        </w:rPr>
        <w:sectPr>
          <w:pgSz w:w="12240" w:h="15840"/>
          <w:pgMar w:top="740" w:right="520" w:bottom="1200" w:left="800" w:header="334" w:footer="1008" w:gutter="0"/>
          <w:cols w:space="720" w:num="1"/>
        </w:sectPr>
      </w:pPr>
    </w:p>
    <w:p>
      <w:pPr>
        <w:pStyle w:val="13"/>
        <w:spacing w:before="5"/>
        <w:rPr>
          <w:b/>
          <w:sz w:val="20"/>
        </w:rPr>
      </w:pPr>
    </w:p>
    <w:p>
      <w:pPr>
        <w:spacing w:before="82"/>
        <w:ind w:left="3526" w:right="0" w:firstLine="0"/>
        <w:jc w:val="left"/>
        <w:rPr>
          <w:b/>
          <w:sz w:val="40"/>
        </w:rPr>
      </w:pPr>
      <w:r>
        <w:rPr>
          <w:b/>
          <w:sz w:val="40"/>
        </w:rPr>
        <w:t>Training Certificates</w:t>
      </w:r>
    </w:p>
    <w:p>
      <w:pPr>
        <w:pStyle w:val="22"/>
        <w:numPr>
          <w:ilvl w:val="0"/>
          <w:numId w:val="1"/>
        </w:numPr>
        <w:tabs>
          <w:tab w:val="left" w:pos="1270"/>
          <w:tab w:val="clear" w:pos="420"/>
        </w:tabs>
        <w:spacing w:before="200" w:after="0" w:line="240" w:lineRule="auto"/>
        <w:ind w:left="420" w:leftChars="0" w:right="0" w:rightChars="0" w:hanging="420" w:firstLineChars="0"/>
        <w:jc w:val="left"/>
        <w:rPr>
          <w:b/>
          <w:sz w:val="36"/>
        </w:rPr>
      </w:pPr>
      <w:r>
        <w:rPr>
          <w:rFonts w:hint="default"/>
          <w:b/>
          <w:sz w:val="36"/>
          <w:lang w:val="en-IN"/>
        </w:rPr>
        <w:t>Faiz Mukarram</w:t>
      </w:r>
    </w:p>
    <w:p>
      <w:pPr>
        <w:pStyle w:val="22"/>
        <w:numPr>
          <w:ilvl w:val="0"/>
          <w:numId w:val="1"/>
        </w:numPr>
        <w:tabs>
          <w:tab w:val="left" w:pos="1270"/>
          <w:tab w:val="clear" w:pos="420"/>
        </w:tabs>
        <w:spacing w:before="200" w:after="0" w:line="240" w:lineRule="auto"/>
        <w:ind w:left="420" w:leftChars="0" w:right="0" w:rightChars="0" w:hanging="420" w:firstLineChars="0"/>
        <w:jc w:val="left"/>
        <w:rPr>
          <w:b/>
          <w:sz w:val="36"/>
        </w:rPr>
      </w:pPr>
      <w:r>
        <w:rPr>
          <w:rFonts w:hint="default"/>
          <w:b/>
          <w:sz w:val="36"/>
          <w:lang w:val="en-IN"/>
        </w:rPr>
        <w:t>Gaurav Kumar Dubey</w:t>
      </w:r>
    </w:p>
    <w:p>
      <w:pPr>
        <w:pStyle w:val="22"/>
        <w:numPr>
          <w:ilvl w:val="0"/>
          <w:numId w:val="1"/>
        </w:numPr>
        <w:tabs>
          <w:tab w:val="left" w:pos="1270"/>
          <w:tab w:val="clear" w:pos="420"/>
        </w:tabs>
        <w:spacing w:before="200" w:after="0" w:line="240" w:lineRule="auto"/>
        <w:ind w:left="420" w:leftChars="0" w:right="0" w:rightChars="0" w:hanging="420" w:firstLineChars="0"/>
        <w:jc w:val="left"/>
        <w:rPr>
          <w:b/>
          <w:sz w:val="36"/>
        </w:rPr>
      </w:pPr>
      <w:r>
        <w:rPr>
          <w:rFonts w:hint="default"/>
          <w:b/>
          <w:sz w:val="36"/>
          <w:lang w:val="en-IN"/>
        </w:rPr>
        <w:t>Anjali Singh</w:t>
      </w:r>
    </w:p>
    <w:p>
      <w:pPr>
        <w:pStyle w:val="22"/>
        <w:numPr>
          <w:ilvl w:val="0"/>
          <w:numId w:val="1"/>
        </w:numPr>
        <w:tabs>
          <w:tab w:val="left" w:pos="1270"/>
          <w:tab w:val="clear" w:pos="420"/>
        </w:tabs>
        <w:spacing w:before="200" w:after="0" w:line="240" w:lineRule="auto"/>
        <w:ind w:left="420" w:leftChars="0" w:right="0" w:rightChars="0" w:hanging="420" w:firstLineChars="0"/>
        <w:jc w:val="left"/>
        <w:rPr>
          <w:b/>
          <w:sz w:val="36"/>
        </w:rPr>
      </w:pPr>
      <w:r>
        <w:rPr>
          <w:rFonts w:hint="default"/>
          <w:b/>
          <w:sz w:val="36"/>
          <w:lang w:val="en-IN"/>
        </w:rPr>
        <w:t>Aditi Tyagi</w:t>
      </w:r>
    </w:p>
    <w:p>
      <w:pPr>
        <w:pStyle w:val="22"/>
        <w:numPr>
          <w:ilvl w:val="0"/>
          <w:numId w:val="1"/>
        </w:numPr>
        <w:tabs>
          <w:tab w:val="left" w:pos="1270"/>
          <w:tab w:val="clear" w:pos="420"/>
        </w:tabs>
        <w:spacing w:before="200" w:after="0" w:line="240" w:lineRule="auto"/>
        <w:ind w:left="420" w:leftChars="0" w:right="0" w:rightChars="0" w:hanging="420" w:firstLineChars="0"/>
        <w:jc w:val="left"/>
        <w:rPr>
          <w:b/>
          <w:sz w:val="36"/>
        </w:rPr>
      </w:pPr>
      <w:r>
        <w:rPr>
          <w:rFonts w:hint="default"/>
          <w:b/>
          <w:sz w:val="36"/>
          <w:lang w:val="en-IN"/>
        </w:rPr>
        <w:t>Divyam Saxena</w:t>
      </w:r>
    </w:p>
    <w:p>
      <w:pPr>
        <w:pStyle w:val="13"/>
        <w:spacing w:before="3"/>
        <w:rPr>
          <w:b/>
          <w:sz w:val="14"/>
        </w:rPr>
      </w:pPr>
    </w:p>
    <w:p>
      <w:pPr>
        <w:spacing w:after="0"/>
        <w:rPr>
          <w:sz w:val="13"/>
        </w:rPr>
        <w:sectPr>
          <w:pgSz w:w="12240" w:h="15840"/>
          <w:pgMar w:top="740" w:right="520" w:bottom="1200" w:left="800" w:header="334" w:footer="1008" w:gutter="0"/>
          <w:cols w:space="720" w:num="1"/>
        </w:sectPr>
      </w:pPr>
    </w:p>
    <w:p>
      <w:pPr>
        <w:spacing w:after="0"/>
        <w:rPr>
          <w:sz w:val="12"/>
        </w:rPr>
        <w:sectPr>
          <w:pgSz w:w="12240" w:h="15840"/>
          <w:pgMar w:top="740" w:right="520" w:bottom="1200" w:left="800" w:header="334" w:footer="1008" w:gutter="0"/>
          <w:cols w:space="720" w:num="1"/>
        </w:sectPr>
      </w:pPr>
    </w:p>
    <w:p>
      <w:pPr>
        <w:pStyle w:val="22"/>
        <w:numPr>
          <w:ilvl w:val="0"/>
          <w:numId w:val="0"/>
        </w:numPr>
        <w:tabs>
          <w:tab w:val="left" w:pos="1361"/>
        </w:tabs>
        <w:spacing w:before="100" w:after="0" w:line="240" w:lineRule="auto"/>
        <w:ind w:right="0" w:rightChars="0"/>
        <w:jc w:val="left"/>
        <w:rPr>
          <w:rFonts w:ascii="Symbol" w:hAnsi="Symbol"/>
          <w:b/>
          <w:sz w:val="36"/>
        </w:rPr>
      </w:pPr>
    </w:p>
    <w:p>
      <w:pPr>
        <w:pStyle w:val="13"/>
        <w:rPr>
          <w:b/>
          <w:sz w:val="20"/>
        </w:rPr>
      </w:pPr>
    </w:p>
    <w:p>
      <w:pPr>
        <w:pStyle w:val="13"/>
        <w:spacing w:before="3"/>
        <w:rPr>
          <w:b/>
          <w:sz w:val="12"/>
        </w:rPr>
      </w:pPr>
    </w:p>
    <w:p>
      <w:pPr>
        <w:spacing w:after="0"/>
        <w:rPr>
          <w:sz w:val="12"/>
        </w:rPr>
        <w:sectPr>
          <w:pgSz w:w="12240" w:h="15840"/>
          <w:pgMar w:top="740" w:right="520" w:bottom="1200" w:left="800" w:header="334" w:footer="1008" w:gutter="0"/>
          <w:cols w:space="720" w:num="1"/>
        </w:sectPr>
      </w:pPr>
    </w:p>
    <w:p>
      <w:pPr>
        <w:pStyle w:val="13"/>
        <w:spacing w:before="9"/>
        <w:rPr>
          <w:b/>
          <w:sz w:val="19"/>
        </w:rPr>
      </w:pPr>
    </w:p>
    <w:p>
      <w:pPr>
        <w:pStyle w:val="9"/>
        <w:spacing w:line="412" w:lineRule="auto"/>
        <w:ind w:left="3521" w:right="1292"/>
      </w:pPr>
      <w:r>
        <w:drawing>
          <wp:anchor distT="0" distB="0" distL="0" distR="0" simplePos="0" relativeHeight="251660288" behindDoc="0" locked="0" layoutInCell="1" allowOverlap="1">
            <wp:simplePos x="0" y="0"/>
            <wp:positionH relativeFrom="page">
              <wp:posOffset>724535</wp:posOffset>
            </wp:positionH>
            <wp:positionV relativeFrom="paragraph">
              <wp:posOffset>8890</wp:posOffset>
            </wp:positionV>
            <wp:extent cx="1437005" cy="127254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12" cstate="print"/>
                    <a:stretch>
                      <a:fillRect/>
                    </a:stretch>
                  </pic:blipFill>
                  <pic:spPr>
                    <a:xfrm>
                      <a:off x="0" y="0"/>
                      <a:ext cx="1436944" cy="1272298"/>
                    </a:xfrm>
                    <a:prstGeom prst="rect">
                      <a:avLst/>
                    </a:prstGeom>
                  </pic:spPr>
                </pic:pic>
              </a:graphicData>
            </a:graphic>
          </wp:anchor>
        </w:drawing>
      </w:r>
      <w:r>
        <w:rPr>
          <w:color w:val="003399"/>
        </w:rPr>
        <w:t>Department of Computer Engineering and Applications GLA University, 17 km. Stone NH#2, Mathura-Delhi Road, Chaumuha, Mathura – 281406 U.P (India)</w:t>
      </w:r>
    </w:p>
    <w:p>
      <w:pPr>
        <w:pStyle w:val="13"/>
        <w:rPr>
          <w:b/>
          <w:sz w:val="26"/>
        </w:rPr>
      </w:pPr>
    </w:p>
    <w:p>
      <w:pPr>
        <w:spacing w:before="215"/>
        <w:ind w:left="1107" w:right="1382" w:firstLine="0"/>
        <w:jc w:val="center"/>
        <w:rPr>
          <w:b/>
          <w:sz w:val="36"/>
        </w:rPr>
      </w:pPr>
      <w:bookmarkStart w:id="2" w:name="_TOC_250028"/>
      <w:bookmarkEnd w:id="2"/>
      <w:r>
        <w:rPr>
          <w:b/>
          <w:sz w:val="36"/>
        </w:rPr>
        <w:t>ACKNOWLEDGEMENT</w:t>
      </w:r>
    </w:p>
    <w:p>
      <w:pPr>
        <w:spacing w:before="215"/>
        <w:ind w:left="1107" w:right="1382" w:firstLine="0"/>
        <w:jc w:val="center"/>
        <w:rPr>
          <w:b/>
          <w:sz w:val="36"/>
        </w:rPr>
      </w:pPr>
    </w:p>
    <w:p>
      <w:pPr>
        <w:pStyle w:val="13"/>
        <w:spacing w:before="7"/>
        <w:rPr>
          <w:b/>
          <w:sz w:val="18"/>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Presenting the ascribed project paper report in this very simple and official form, we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would like to place my deep gratitude to GLA University for providing us the instructor Mr Mandeep Singh, our technical trainer and supervisor.</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He has been helping us since Day 1 in this project. He provided us with the roadmap, the basic guidelines explaining on how to work on the project. He has been conducting regular meeting to check the progress of the project and providing us with the resources related to the project. Without his help, we wouldn’t have been able to complete this project.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And at last but not the least we would like to thank our dear parents for helping us to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grab this opportunity to get trained and also my colleagues who helped me find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resources during the training.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Thanking You</w:t>
      </w:r>
    </w:p>
    <w:p>
      <w:pPr>
        <w:pStyle w:val="8"/>
        <w:spacing w:before="47" w:line="242" w:lineRule="auto"/>
        <w:ind w:right="928"/>
        <w:rPr>
          <w:rFonts w:hint="default" w:ascii="Times New Roman" w:hAnsi="Times New Roman" w:cs="Times New Roman"/>
          <w:sz w:val="32"/>
          <w:szCs w:val="32"/>
        </w:rPr>
      </w:pPr>
    </w:p>
    <w:p>
      <w:pPr>
        <w:pStyle w:val="13"/>
        <w:spacing w:before="5"/>
        <w:rPr>
          <w:rFonts w:ascii="Carlito"/>
          <w:sz w:val="27"/>
        </w:rPr>
      </w:pPr>
    </w:p>
    <w:p>
      <w:pPr>
        <w:tabs>
          <w:tab w:val="left" w:pos="8265"/>
        </w:tabs>
        <w:spacing w:before="0"/>
        <w:ind w:left="640" w:right="0" w:firstLine="0"/>
        <w:jc w:val="left"/>
        <w:rPr>
          <w:rFonts w:hint="default"/>
          <w:i/>
          <w:iCs/>
          <w:sz w:val="24"/>
          <w:lang w:val="en-IN"/>
        </w:rPr>
      </w:pPr>
      <w:r>
        <w:rPr>
          <w:b/>
          <w:sz w:val="24"/>
        </w:rPr>
        <w:t>Sign</w:t>
      </w:r>
      <w:r>
        <w:rPr>
          <w:sz w:val="24"/>
        </w:rPr>
        <w:t>:</w:t>
      </w:r>
      <w:r>
        <w:rPr>
          <w:spacing w:val="-3"/>
          <w:sz w:val="24"/>
        </w:rPr>
        <w:t xml:space="preserve"> </w:t>
      </w:r>
      <w:r>
        <w:rPr>
          <w:i/>
          <w:sz w:val="24"/>
        </w:rPr>
        <w:t>A</w:t>
      </w:r>
      <w:r>
        <w:rPr>
          <w:rFonts w:hint="default"/>
          <w:i/>
          <w:sz w:val="24"/>
          <w:lang w:val="en-IN"/>
        </w:rPr>
        <w:t>njaliSingh</w:t>
      </w:r>
      <w:r>
        <w:rPr>
          <w:i/>
          <w:sz w:val="24"/>
        </w:rPr>
        <w:tab/>
      </w:r>
      <w:r>
        <w:rPr>
          <w:b/>
          <w:sz w:val="24"/>
        </w:rPr>
        <w:t>Sign</w:t>
      </w:r>
      <w:r>
        <w:rPr>
          <w:sz w:val="24"/>
        </w:rPr>
        <w:t>:</w:t>
      </w:r>
      <w:r>
        <w:rPr>
          <w:spacing w:val="-2"/>
          <w:sz w:val="24"/>
        </w:rPr>
        <w:t xml:space="preserve"> </w:t>
      </w:r>
      <w:r>
        <w:rPr>
          <w:rFonts w:hint="default"/>
          <w:i/>
          <w:iCs/>
          <w:spacing w:val="-2"/>
          <w:sz w:val="24"/>
          <w:lang w:val="en-IN"/>
        </w:rPr>
        <w:t>AditiTyagi</w:t>
      </w:r>
    </w:p>
    <w:p>
      <w:pPr>
        <w:tabs>
          <w:tab w:val="left" w:pos="6647"/>
        </w:tabs>
        <w:spacing w:before="166"/>
        <w:ind w:left="640" w:right="0" w:firstLine="0"/>
        <w:jc w:val="left"/>
        <w:rPr>
          <w:rFonts w:hint="default"/>
          <w:sz w:val="24"/>
          <w:lang w:val="en-IN"/>
        </w:rPr>
      </w:pPr>
      <w:r>
        <w:rPr>
          <w:b/>
          <w:sz w:val="24"/>
        </w:rPr>
        <w:t>Name of Candidate</w:t>
      </w:r>
      <w:r>
        <w:rPr>
          <w:sz w:val="24"/>
        </w:rPr>
        <w:t>:</w:t>
      </w:r>
      <w:r>
        <w:rPr>
          <w:spacing w:val="-4"/>
          <w:sz w:val="24"/>
        </w:rPr>
        <w:t xml:space="preserve"> </w:t>
      </w:r>
      <w:r>
        <w:rPr>
          <w:sz w:val="24"/>
        </w:rPr>
        <w:t>A</w:t>
      </w:r>
      <w:r>
        <w:rPr>
          <w:rFonts w:hint="default"/>
          <w:sz w:val="24"/>
          <w:lang w:val="en-IN"/>
        </w:rPr>
        <w:t>njali Singh</w:t>
      </w:r>
      <w:r>
        <w:rPr>
          <w:sz w:val="24"/>
        </w:rPr>
        <w:tab/>
      </w:r>
      <w:r>
        <w:rPr>
          <w:b/>
          <w:sz w:val="24"/>
        </w:rPr>
        <w:t>Name of Candidate</w:t>
      </w:r>
      <w:r>
        <w:rPr>
          <w:sz w:val="24"/>
        </w:rPr>
        <w:t xml:space="preserve">: </w:t>
      </w:r>
      <w:r>
        <w:rPr>
          <w:rFonts w:hint="default"/>
          <w:sz w:val="24"/>
          <w:lang w:val="en-IN"/>
        </w:rPr>
        <w:t>Aditi Tyagi</w:t>
      </w:r>
    </w:p>
    <w:p>
      <w:pPr>
        <w:tabs>
          <w:tab w:val="left" w:pos="6887"/>
        </w:tabs>
        <w:spacing w:before="161"/>
        <w:ind w:left="640" w:right="0" w:firstLine="0"/>
        <w:jc w:val="left"/>
        <w:rPr>
          <w:rFonts w:hint="default"/>
          <w:sz w:val="24"/>
          <w:lang w:val="en-IN"/>
        </w:rPr>
      </w:pPr>
      <w:r>
        <w:rPr>
          <w:b/>
          <w:sz w:val="24"/>
        </w:rPr>
        <w:t>University</w:t>
      </w:r>
      <w:r>
        <w:rPr>
          <w:b/>
          <w:spacing w:val="1"/>
          <w:sz w:val="24"/>
        </w:rPr>
        <w:t xml:space="preserve"> </w:t>
      </w:r>
      <w:r>
        <w:rPr>
          <w:b/>
          <w:sz w:val="24"/>
        </w:rPr>
        <w:t>Roll</w:t>
      </w:r>
      <w:r>
        <w:rPr>
          <w:b/>
          <w:spacing w:val="-3"/>
          <w:sz w:val="24"/>
        </w:rPr>
        <w:t xml:space="preserve"> </w:t>
      </w:r>
      <w:r>
        <w:rPr>
          <w:b/>
          <w:sz w:val="24"/>
        </w:rPr>
        <w:t>No</w:t>
      </w:r>
      <w:r>
        <w:rPr>
          <w:sz w:val="24"/>
        </w:rPr>
        <w:t>.:1</w:t>
      </w:r>
      <w:r>
        <w:rPr>
          <w:rFonts w:hint="default"/>
          <w:sz w:val="24"/>
          <w:lang w:val="en-IN"/>
        </w:rPr>
        <w:t>91500118</w:t>
      </w:r>
      <w:r>
        <w:rPr>
          <w:sz w:val="24"/>
        </w:rPr>
        <w:tab/>
      </w:r>
      <w:r>
        <w:rPr>
          <w:b/>
          <w:sz w:val="24"/>
        </w:rPr>
        <w:t>University Roll</w:t>
      </w:r>
      <w:r>
        <w:rPr>
          <w:b/>
          <w:spacing w:val="-12"/>
          <w:sz w:val="24"/>
        </w:rPr>
        <w:t xml:space="preserve"> </w:t>
      </w:r>
      <w:r>
        <w:rPr>
          <w:b/>
          <w:sz w:val="24"/>
        </w:rPr>
        <w:t>No</w:t>
      </w:r>
      <w:r>
        <w:rPr>
          <w:sz w:val="24"/>
        </w:rPr>
        <w:t>.:1</w:t>
      </w:r>
      <w:r>
        <w:rPr>
          <w:rFonts w:hint="default"/>
          <w:sz w:val="24"/>
          <w:lang w:val="en-IN"/>
        </w:rPr>
        <w:t>91500054</w:t>
      </w:r>
    </w:p>
    <w:p>
      <w:pPr>
        <w:pStyle w:val="13"/>
        <w:rPr>
          <w:sz w:val="26"/>
        </w:rPr>
      </w:pPr>
    </w:p>
    <w:p>
      <w:pPr>
        <w:pStyle w:val="13"/>
        <w:spacing w:before="5"/>
        <w:rPr>
          <w:sz w:val="36"/>
        </w:rPr>
      </w:pPr>
    </w:p>
    <w:p>
      <w:pPr>
        <w:tabs>
          <w:tab w:val="left" w:pos="8025"/>
        </w:tabs>
        <w:spacing w:before="0"/>
        <w:ind w:left="640" w:right="0" w:firstLine="0"/>
        <w:jc w:val="left"/>
        <w:rPr>
          <w:rFonts w:hint="default"/>
          <w:i/>
          <w:iCs/>
          <w:sz w:val="24"/>
          <w:lang w:val="en-IN"/>
        </w:rPr>
      </w:pPr>
      <w:r>
        <w:rPr>
          <w:b/>
          <w:sz w:val="24"/>
        </w:rPr>
        <w:t>Sign:</w:t>
      </w:r>
      <w:r>
        <w:rPr>
          <w:b/>
          <w:spacing w:val="1"/>
          <w:sz w:val="24"/>
        </w:rPr>
        <w:t xml:space="preserve"> </w:t>
      </w:r>
      <w:r>
        <w:rPr>
          <w:rFonts w:hint="default"/>
          <w:b w:val="0"/>
          <w:bCs/>
          <w:i/>
          <w:iCs/>
          <w:spacing w:val="1"/>
          <w:sz w:val="24"/>
          <w:lang w:val="en-IN"/>
        </w:rPr>
        <w:t>DivyamSaxena</w:t>
      </w:r>
      <w:r>
        <w:rPr>
          <w:i/>
          <w:sz w:val="24"/>
        </w:rPr>
        <w:tab/>
      </w:r>
      <w:r>
        <w:rPr>
          <w:b/>
          <w:sz w:val="24"/>
        </w:rPr>
        <w:t>Sign</w:t>
      </w:r>
      <w:r>
        <w:rPr>
          <w:sz w:val="24"/>
        </w:rPr>
        <w:t>:</w:t>
      </w:r>
      <w:r>
        <w:rPr>
          <w:spacing w:val="-3"/>
          <w:sz w:val="24"/>
        </w:rPr>
        <w:t xml:space="preserve"> </w:t>
      </w:r>
      <w:r>
        <w:rPr>
          <w:rFonts w:hint="default"/>
          <w:i/>
          <w:iCs/>
          <w:spacing w:val="-3"/>
          <w:sz w:val="24"/>
          <w:lang w:val="en-IN"/>
        </w:rPr>
        <w:t>Gauravdubey</w:t>
      </w:r>
    </w:p>
    <w:p>
      <w:pPr>
        <w:tabs>
          <w:tab w:val="left" w:pos="6465"/>
        </w:tabs>
        <w:spacing w:before="161"/>
        <w:ind w:left="640" w:right="0" w:firstLine="0"/>
        <w:jc w:val="left"/>
        <w:rPr>
          <w:rFonts w:hint="default"/>
          <w:sz w:val="24"/>
          <w:lang w:val="en-IN"/>
        </w:rPr>
      </w:pPr>
      <w:r>
        <w:rPr>
          <w:b/>
          <w:sz w:val="24"/>
        </w:rPr>
        <w:t>Name of Candidate:</w:t>
      </w:r>
      <w:r>
        <w:rPr>
          <w:b/>
          <w:spacing w:val="-2"/>
          <w:sz w:val="24"/>
        </w:rPr>
        <w:t xml:space="preserve"> </w:t>
      </w:r>
      <w:r>
        <w:rPr>
          <w:rFonts w:hint="default"/>
          <w:b w:val="0"/>
          <w:bCs/>
          <w:spacing w:val="-2"/>
          <w:sz w:val="24"/>
          <w:lang w:val="en-IN"/>
        </w:rPr>
        <w:t>Divyam saxena</w:t>
      </w:r>
      <w:r>
        <w:rPr>
          <w:sz w:val="24"/>
        </w:rPr>
        <w:tab/>
      </w:r>
      <w:r>
        <w:rPr>
          <w:b/>
          <w:sz w:val="24"/>
        </w:rPr>
        <w:t>Name of Candidate</w:t>
      </w:r>
      <w:r>
        <w:rPr>
          <w:sz w:val="24"/>
        </w:rPr>
        <w:t xml:space="preserve">: </w:t>
      </w:r>
      <w:r>
        <w:rPr>
          <w:rFonts w:hint="default"/>
          <w:sz w:val="24"/>
          <w:lang w:val="en-IN"/>
        </w:rPr>
        <w:t>Gaurav Kumar dubey</w:t>
      </w:r>
    </w:p>
    <w:p>
      <w:pPr>
        <w:pStyle w:val="13"/>
        <w:spacing w:before="1"/>
        <w:rPr>
          <w:sz w:val="21"/>
        </w:rPr>
      </w:pPr>
    </w:p>
    <w:p>
      <w:pPr>
        <w:tabs>
          <w:tab w:val="left" w:pos="6825"/>
        </w:tabs>
        <w:spacing w:before="0"/>
        <w:ind w:left="640" w:right="0" w:firstLine="0"/>
        <w:jc w:val="left"/>
        <w:rPr>
          <w:sz w:val="24"/>
        </w:rPr>
      </w:pPr>
      <w:r>
        <w:rPr>
          <w:b/>
          <w:sz w:val="24"/>
        </w:rPr>
        <w:t>University</w:t>
      </w:r>
      <w:r>
        <w:rPr>
          <w:b/>
          <w:spacing w:val="1"/>
          <w:sz w:val="24"/>
        </w:rPr>
        <w:t xml:space="preserve"> </w:t>
      </w:r>
      <w:r>
        <w:rPr>
          <w:b/>
          <w:sz w:val="24"/>
        </w:rPr>
        <w:t>Roll</w:t>
      </w:r>
      <w:r>
        <w:rPr>
          <w:b/>
          <w:spacing w:val="-3"/>
          <w:sz w:val="24"/>
        </w:rPr>
        <w:t xml:space="preserve"> </w:t>
      </w:r>
      <w:r>
        <w:rPr>
          <w:b/>
          <w:sz w:val="24"/>
        </w:rPr>
        <w:t>No</w:t>
      </w:r>
      <w:r>
        <w:rPr>
          <w:sz w:val="24"/>
        </w:rPr>
        <w:t>.:1</w:t>
      </w:r>
      <w:r>
        <w:rPr>
          <w:rFonts w:hint="default"/>
          <w:sz w:val="24"/>
          <w:lang w:val="en-IN"/>
        </w:rPr>
        <w:t>91500273</w:t>
      </w:r>
      <w:r>
        <w:rPr>
          <w:sz w:val="24"/>
        </w:rPr>
        <w:tab/>
      </w:r>
      <w:r>
        <w:rPr>
          <w:b/>
          <w:sz w:val="24"/>
        </w:rPr>
        <w:t>University Roll</w:t>
      </w:r>
      <w:r>
        <w:rPr>
          <w:b/>
          <w:spacing w:val="-2"/>
          <w:sz w:val="24"/>
        </w:rPr>
        <w:t xml:space="preserve"> </w:t>
      </w:r>
      <w:r>
        <w:rPr>
          <w:b/>
          <w:sz w:val="24"/>
        </w:rPr>
        <w:t>No</w:t>
      </w:r>
      <w:r>
        <w:rPr>
          <w:sz w:val="24"/>
        </w:rPr>
        <w:t>.:1</w:t>
      </w:r>
      <w:r>
        <w:rPr>
          <w:rFonts w:hint="default"/>
          <w:sz w:val="24"/>
          <w:lang w:val="en-IN"/>
        </w:rPr>
        <w:t>915002</w:t>
      </w:r>
      <w:r>
        <w:rPr>
          <w:sz w:val="24"/>
        </w:rPr>
        <w:t>92</w:t>
      </w:r>
    </w:p>
    <w:p>
      <w:pPr>
        <w:pStyle w:val="13"/>
        <w:rPr>
          <w:sz w:val="26"/>
        </w:rPr>
      </w:pPr>
    </w:p>
    <w:p>
      <w:pPr>
        <w:pStyle w:val="13"/>
        <w:rPr>
          <w:i w:val="0"/>
          <w:iCs w:val="0"/>
          <w:sz w:val="26"/>
        </w:rPr>
      </w:pPr>
    </w:p>
    <w:p>
      <w:pPr>
        <w:spacing w:before="158"/>
        <w:ind w:left="640" w:right="0" w:firstLine="0"/>
        <w:jc w:val="left"/>
        <w:rPr>
          <w:rFonts w:hint="default"/>
          <w:b w:val="0"/>
          <w:bCs/>
          <w:i/>
          <w:iCs/>
          <w:sz w:val="24"/>
          <w:lang w:val="en-IN"/>
        </w:rPr>
      </w:pPr>
      <w:r>
        <w:rPr>
          <w:b/>
          <w:sz w:val="24"/>
        </w:rPr>
        <w:t xml:space="preserve">Sign: </w:t>
      </w:r>
      <w:r>
        <w:rPr>
          <w:rFonts w:hint="default"/>
          <w:b w:val="0"/>
          <w:bCs/>
          <w:i/>
          <w:iCs/>
          <w:sz w:val="24"/>
          <w:lang w:val="en-IN"/>
        </w:rPr>
        <w:t>Faizmukarram</w:t>
      </w:r>
    </w:p>
    <w:p>
      <w:pPr>
        <w:pStyle w:val="13"/>
        <w:spacing w:before="1"/>
        <w:rPr>
          <w:i/>
          <w:sz w:val="21"/>
        </w:rPr>
      </w:pPr>
    </w:p>
    <w:p>
      <w:pPr>
        <w:spacing w:before="0"/>
        <w:ind w:left="640" w:right="0" w:firstLine="0"/>
        <w:jc w:val="left"/>
        <w:rPr>
          <w:rFonts w:hint="default"/>
          <w:sz w:val="24"/>
          <w:lang w:val="en-IN"/>
        </w:rPr>
      </w:pPr>
      <w:r>
        <w:rPr>
          <w:b/>
          <w:sz w:val="24"/>
        </w:rPr>
        <w:t>Name of Candidate</w:t>
      </w:r>
      <w:r>
        <w:rPr>
          <w:sz w:val="24"/>
        </w:rPr>
        <w:t xml:space="preserve">: </w:t>
      </w:r>
      <w:r>
        <w:rPr>
          <w:rFonts w:hint="default"/>
          <w:sz w:val="24"/>
          <w:lang w:val="en-IN"/>
        </w:rPr>
        <w:t>Faiz Mukarram</w:t>
      </w:r>
    </w:p>
    <w:p>
      <w:pPr>
        <w:pStyle w:val="13"/>
        <w:spacing w:before="1"/>
        <w:rPr>
          <w:sz w:val="21"/>
        </w:rPr>
      </w:pPr>
    </w:p>
    <w:p>
      <w:pPr>
        <w:spacing w:before="0"/>
        <w:ind w:left="640" w:right="0" w:firstLine="0"/>
        <w:jc w:val="left"/>
        <w:rPr>
          <w:rFonts w:hint="default"/>
          <w:sz w:val="24"/>
          <w:lang w:val="en-IN"/>
        </w:rPr>
        <w:sectPr>
          <w:pgSz w:w="12240" w:h="15840"/>
          <w:pgMar w:top="740" w:right="520" w:bottom="1200" w:left="800" w:header="334" w:footer="1008" w:gutter="0"/>
          <w:cols w:space="720" w:num="1"/>
        </w:sectPr>
      </w:pPr>
      <w:r>
        <w:rPr>
          <w:b/>
          <w:sz w:val="24"/>
        </w:rPr>
        <w:t xml:space="preserve">University Roll No: </w:t>
      </w:r>
      <w:r>
        <w:rPr>
          <w:sz w:val="24"/>
        </w:rPr>
        <w:t>1</w:t>
      </w:r>
      <w:r>
        <w:rPr>
          <w:rFonts w:hint="default"/>
          <w:sz w:val="24"/>
          <w:lang w:val="en-IN"/>
        </w:rPr>
        <w:t>91500283</w:t>
      </w:r>
    </w:p>
    <w:p>
      <w:pPr>
        <w:pStyle w:val="13"/>
        <w:spacing w:before="10"/>
        <w:rPr>
          <w:sz w:val="20"/>
        </w:rPr>
      </w:pPr>
    </w:p>
    <w:p>
      <w:pPr>
        <w:pBdr>
          <w:bottom w:val="single" w:color="auto" w:sz="6" w:space="1"/>
        </w:pBdr>
        <w:spacing w:after="0" w:line="360" w:lineRule="auto"/>
        <w:jc w:val="both"/>
        <w:rPr>
          <w:rFonts w:hint="default"/>
          <w:b/>
          <w:sz w:val="40"/>
          <w:lang w:val="en-IN"/>
        </w:rPr>
      </w:pPr>
      <w:bookmarkStart w:id="3" w:name="_TOC_250027"/>
      <w:bookmarkEnd w:id="3"/>
      <w:r>
        <w:rPr>
          <w:b/>
          <w:sz w:val="40"/>
        </w:rPr>
        <w:t>ABSTRA</w:t>
      </w:r>
      <w:r>
        <w:rPr>
          <w:rFonts w:hint="default"/>
          <w:b/>
          <w:sz w:val="40"/>
          <w:lang w:val="en-IN"/>
        </w:rPr>
        <w:t>CT</w:t>
      </w:r>
    </w:p>
    <w:p>
      <w:pPr>
        <w:pBdr>
          <w:bottom w:val="single" w:color="auto" w:sz="6" w:space="1"/>
        </w:pBdr>
        <w:spacing w:after="0" w:line="360" w:lineRule="auto"/>
        <w:jc w:val="both"/>
        <w:rPr>
          <w:rFonts w:hint="default"/>
          <w:b/>
          <w:sz w:val="40"/>
          <w:lang w:val="en-IN"/>
        </w:rPr>
      </w:pPr>
    </w:p>
    <w:p>
      <w:pPr>
        <w:pBdr>
          <w:bottom w:val="single" w:color="auto" w:sz="6" w:space="1"/>
        </w:pBdr>
        <w:spacing w:after="0" w:line="360" w:lineRule="auto"/>
        <w:ind w:firstLine="10800" w:firstLineChars="2700"/>
        <w:jc w:val="both"/>
        <w:rPr>
          <w:rFonts w:hint="default"/>
          <w:b/>
          <w:sz w:val="40"/>
          <w:lang w:val="en-IN"/>
        </w:rPr>
      </w:pPr>
      <w:r>
        <w:rPr>
          <w:sz w:val="40"/>
        </w:rPr>
        <w:pict>
          <v:line id="_x0000_s1033" o:spid="_x0000_s1033" o:spt="20" style="position:absolute;left:0pt;flip:y;margin-left:-25.6pt;margin-top:17.55pt;height:1.2pt;width:573.8pt;z-index:251661312;mso-width-relative:page;mso-height-relative:page;" filled="f" stroked="t" coordsize="21600,21600">
            <v:path arrowok="t"/>
            <v:fill on="f" focussize="0,0"/>
            <v:stroke weight="2.25pt" color="#0000FF"/>
            <v:imagedata o:title=""/>
            <o:lock v:ext="edit" aspectratio="f"/>
          </v:line>
        </w:pict>
      </w:r>
      <w:r>
        <w:rPr>
          <w:rFonts w:hint="default"/>
          <w:b/>
          <w:sz w:val="40"/>
          <w:lang w:val="en-IN"/>
        </w:rPr>
        <w:t xml:space="preserve"> </w:t>
      </w:r>
    </w:p>
    <w:p>
      <w:pPr>
        <w:pBdr>
          <w:bottom w:val="single" w:color="auto" w:sz="6" w:space="1"/>
        </w:pBdr>
        <w:spacing w:after="0" w:line="360" w:lineRule="auto"/>
        <w:ind w:firstLine="10805" w:firstLineChars="2700"/>
        <w:jc w:val="both"/>
        <w:rPr>
          <w:rFonts w:hint="default"/>
          <w:b/>
          <w:sz w:val="40"/>
          <w:lang w:val="en-IN"/>
        </w:rPr>
      </w:pPr>
    </w:p>
    <w:p>
      <w:pPr>
        <w:pBdr>
          <w:bottom w:val="single" w:color="auto" w:sz="6" w:space="1"/>
        </w:pBdr>
        <w:spacing w:after="0" w:line="360" w:lineRule="auto"/>
        <w:jc w:val="both"/>
        <w:rPr>
          <w:rFonts w:hint="default"/>
          <w:b w:val="0"/>
          <w:bCs/>
          <w:sz w:val="32"/>
          <w:szCs w:val="32"/>
          <w:lang w:val="en-IN"/>
        </w:rPr>
      </w:pPr>
      <w:r>
        <w:rPr>
          <w:rFonts w:hint="default"/>
          <w:b w:val="0"/>
          <w:bCs/>
          <w:sz w:val="32"/>
          <w:szCs w:val="32"/>
          <w:lang w:val="en-IN"/>
        </w:rPr>
        <w:t>E-learning fulfils the thirst of knowledge and offers online content that can be delivered for the learner at anywhere, anytime and any age through a wide range of e-learning solution while compared with traditional learning system. It also provides the rapid access to specific knowledge and information. With the rapid growth of voluminous information sources and the time constraint the learning methodology has changed. Learners obtain knowledge through e-Learning systems rather than manually teaching and learning. This system supports the cross browser and fully integrated with different databases. This system focused around the several features namely Content Management, Content Protection, Learning Management, Delivery Management, Evaluation management, Access Control, etc., and mainly focused on integrated platform needed for e-learning and managements.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Arial" w:hAnsi="Arial" w:eastAsia="Arial" w:cs="Arial"/>
          <w:b w:val="0"/>
          <w:bCs w:val="0"/>
          <w:i w:val="0"/>
          <w:iCs w:val="0"/>
          <w:caps w:val="0"/>
          <w:color w:val="000000"/>
          <w:spacing w:val="0"/>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erif" w:hAnsi="serif" w:eastAsia="serif" w:cs="serif"/>
          <w:i w:val="0"/>
          <w:iCs w:val="0"/>
          <w:caps w:val="0"/>
          <w:color w:val="000000"/>
          <w:spacing w:val="0"/>
          <w:sz w:val="32"/>
          <w:szCs w:val="32"/>
        </w:rPr>
      </w:pPr>
      <w:r>
        <w:rPr>
          <w:rFonts w:hint="default" w:ascii="Arial" w:hAnsi="Arial" w:eastAsia="Arial" w:cs="Arial"/>
          <w:b w:val="0"/>
          <w:bCs w:val="0"/>
          <w:i w:val="0"/>
          <w:iCs w:val="0"/>
          <w:caps w:val="0"/>
          <w:color w:val="000000"/>
          <w:spacing w:val="0"/>
          <w:kern w:val="0"/>
          <w:sz w:val="32"/>
          <w:szCs w:val="3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erif" w:hAnsi="serif" w:eastAsia="serif" w:cs="serif"/>
          <w:i w:val="0"/>
          <w:iCs w:val="0"/>
          <w:caps w:val="0"/>
          <w:color w:val="000000"/>
          <w:spacing w:val="0"/>
          <w:sz w:val="98"/>
          <w:szCs w:val="98"/>
        </w:rPr>
      </w:pPr>
      <w:r>
        <w:rPr>
          <w:rFonts w:hint="default" w:ascii="Arial" w:hAnsi="Arial" w:eastAsia="Arial" w:cs="Arial"/>
          <w:b w:val="0"/>
          <w:bCs w:val="0"/>
          <w:i w:val="0"/>
          <w:iCs w:val="0"/>
          <w:caps w:val="0"/>
          <w:color w:val="000000"/>
          <w:spacing w:val="-10"/>
          <w:kern w:val="0"/>
          <w:sz w:val="84"/>
          <w:szCs w:val="8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0"/>
        <w:jc w:val="left"/>
        <w:rPr>
          <w:rFonts w:hint="default" w:ascii="serif" w:hAnsi="serif" w:eastAsia="serif" w:cs="serif"/>
          <w:i w:val="0"/>
          <w:iCs w:val="0"/>
          <w:caps w:val="0"/>
          <w:color w:val="000000"/>
          <w:spacing w:val="0"/>
          <w:sz w:val="16"/>
          <w:szCs w:val="16"/>
        </w:rPr>
      </w:pPr>
      <w:r>
        <w:rPr>
          <w:rFonts w:hint="default" w:ascii="serif" w:hAnsi="serif" w:eastAsia="serif" w:cs="serif"/>
          <w:i w:val="0"/>
          <w:iCs w:val="0"/>
          <w:caps w:val="0"/>
          <w:color w:val="000000"/>
          <w:spacing w:val="0"/>
          <w:kern w:val="0"/>
          <w:sz w:val="16"/>
          <w:szCs w:val="16"/>
          <w:shd w:val="clear" w:fill="FFFFFF"/>
          <w:lang w:val="en-US" w:eastAsia="zh-CN" w:bidi="ar"/>
        </w:rPr>
        <w:t> </w:t>
      </w:r>
    </w:p>
    <w:p>
      <w:pPr>
        <w:pStyle w:val="13"/>
        <w:spacing w:before="6"/>
        <w:rPr>
          <w:b/>
          <w:sz w:val="20"/>
        </w:rPr>
      </w:pPr>
    </w:p>
    <w:p>
      <w:pPr>
        <w:spacing w:before="85"/>
        <w:ind w:left="1097" w:right="1382" w:firstLine="0"/>
        <w:jc w:val="center"/>
        <w:rPr>
          <w:b/>
          <w:sz w:val="36"/>
        </w:rPr>
      </w:pPr>
      <w:r>
        <w:rPr>
          <w:b/>
          <w:sz w:val="36"/>
        </w:rPr>
        <w:t>CONTENTS</w:t>
      </w:r>
    </w:p>
    <w:p>
      <w:pPr>
        <w:spacing w:after="0"/>
        <w:jc w:val="center"/>
        <w:rPr>
          <w:sz w:val="36"/>
        </w:rPr>
        <w:sectPr>
          <w:pgSz w:w="12240" w:h="15840"/>
          <w:pgMar w:top="740" w:right="520" w:bottom="1502" w:left="800" w:header="334" w:footer="1008" w:gutter="0"/>
          <w:cols w:space="720" w:num="1"/>
        </w:sectPr>
      </w:pPr>
    </w:p>
    <w:sdt>
      <w:sdtPr>
        <w:id w:val="1"/>
        <w:docPartObj>
          <w:docPartGallery w:val="Table of Contents"/>
          <w:docPartUnique/>
        </w:docPartObj>
      </w:sdtPr>
      <w:sdtContent>
        <w:p>
          <w:pPr>
            <w:pStyle w:val="19"/>
            <w:tabs>
              <w:tab w:val="right" w:leader="dot" w:pos="9430"/>
            </w:tabs>
            <w:spacing w:before="251"/>
          </w:pPr>
          <w:r>
            <w:t>Cover</w:t>
          </w:r>
          <w:r>
            <w:rPr>
              <w:spacing w:val="-1"/>
            </w:rPr>
            <w:t xml:space="preserve"> </w:t>
          </w:r>
          <w:r>
            <w:t>Page</w:t>
          </w:r>
          <w:r>
            <w:tab/>
          </w:r>
        </w:p>
        <w:p>
          <w:pPr>
            <w:pStyle w:val="19"/>
            <w:tabs>
              <w:tab w:val="right" w:leader="dot" w:pos="9444"/>
            </w:tabs>
            <w:rPr>
              <w:rFonts w:hint="default"/>
              <w:lang w:val="en-IN"/>
            </w:rPr>
          </w:pPr>
          <w:r>
            <w:rPr>
              <w:rFonts w:hint="default"/>
              <w:lang w:val="en-IN"/>
            </w:rPr>
            <w:t>Declaration……………………………………………………………………….</w:t>
          </w:r>
        </w:p>
        <w:p>
          <w:pPr>
            <w:pStyle w:val="19"/>
            <w:tabs>
              <w:tab w:val="right" w:leader="dot" w:pos="9540"/>
            </w:tabs>
          </w:pPr>
          <w:r>
            <w:fldChar w:fldCharType="begin"/>
          </w:r>
          <w:r>
            <w:instrText xml:space="preserve"> HYPERLINK \l "_TOC_250029" </w:instrText>
          </w:r>
          <w:r>
            <w:fldChar w:fldCharType="separate"/>
          </w:r>
          <w:r>
            <w:t>Certificate</w:t>
          </w:r>
          <w:r>
            <w:tab/>
          </w:r>
          <w:r>
            <w:fldChar w:fldCharType="end"/>
          </w:r>
        </w:p>
        <w:p>
          <w:pPr>
            <w:pStyle w:val="19"/>
            <w:tabs>
              <w:tab w:val="right" w:leader="dot" w:pos="9435"/>
            </w:tabs>
            <w:spacing w:before="364"/>
          </w:pPr>
          <w:r>
            <w:t>Training</w:t>
          </w:r>
          <w:r>
            <w:rPr>
              <w:spacing w:val="-4"/>
            </w:rPr>
            <w:t xml:space="preserve"> </w:t>
          </w:r>
          <w:r>
            <w:t>Certificate…</w:t>
          </w:r>
          <w:r>
            <w:tab/>
          </w:r>
        </w:p>
        <w:p>
          <w:pPr>
            <w:pStyle w:val="19"/>
            <w:tabs>
              <w:tab w:val="right" w:leader="dot" w:pos="9343"/>
            </w:tabs>
          </w:pPr>
          <w:r>
            <w:fldChar w:fldCharType="begin"/>
          </w:r>
          <w:r>
            <w:instrText xml:space="preserve"> HYPERLINK \l "_TOC_250028" </w:instrText>
          </w:r>
          <w:r>
            <w:fldChar w:fldCharType="separate"/>
          </w:r>
          <w:r>
            <w:t>Acknowledgement</w:t>
          </w:r>
          <w:r>
            <w:tab/>
          </w:r>
          <w:r>
            <w:fldChar w:fldCharType="end"/>
          </w:r>
        </w:p>
        <w:p>
          <w:pPr>
            <w:pStyle w:val="19"/>
            <w:tabs>
              <w:tab w:val="right" w:leader="dot" w:pos="9451"/>
            </w:tabs>
          </w:pPr>
          <w:r>
            <w:fldChar w:fldCharType="begin"/>
          </w:r>
          <w:r>
            <w:instrText xml:space="preserve"> HYPERLINK \l "_TOC_250027" </w:instrText>
          </w:r>
          <w:r>
            <w:fldChar w:fldCharType="separate"/>
          </w:r>
          <w:r>
            <w:t>Abstract</w:t>
          </w:r>
          <w:r>
            <w:tab/>
          </w:r>
          <w:r>
            <w:fldChar w:fldCharType="end"/>
          </w:r>
        </w:p>
        <w:p>
          <w:pPr>
            <w:pStyle w:val="19"/>
            <w:tabs>
              <w:tab w:val="right" w:leader="dot" w:pos="9511"/>
            </w:tabs>
            <w:spacing w:before="365"/>
          </w:pPr>
          <w:r>
            <w:t>Content</w:t>
          </w:r>
          <w:r>
            <w:tab/>
          </w:r>
        </w:p>
        <w:p>
          <w:pPr>
            <w:pStyle w:val="19"/>
            <w:tabs>
              <w:tab w:val="right" w:leader="dot" w:pos="9707"/>
            </w:tabs>
          </w:pPr>
          <w:r>
            <w:fldChar w:fldCharType="begin"/>
          </w:r>
          <w:r>
            <w:instrText xml:space="preserve"> HYPERLINK \l "_TOC_250026" </w:instrText>
          </w:r>
          <w:r>
            <w:fldChar w:fldCharType="separate"/>
          </w:r>
          <w:r>
            <w:t>List Of</w:t>
          </w:r>
          <w:r>
            <w:rPr>
              <w:spacing w:val="67"/>
            </w:rPr>
            <w:t xml:space="preserve"> </w:t>
          </w:r>
          <w:r>
            <w:t>figures</w:t>
          </w:r>
          <w:r>
            <w:tab/>
          </w:r>
          <w:r>
            <w:fldChar w:fldCharType="end"/>
          </w:r>
        </w:p>
        <w:p>
          <w:pPr>
            <w:pStyle w:val="19"/>
            <w:tabs>
              <w:tab w:val="right" w:leader="dot" w:pos="9386"/>
            </w:tabs>
            <w:spacing w:before="359"/>
          </w:pPr>
          <w:r>
            <w:t>List Of</w:t>
          </w:r>
          <w:r>
            <w:rPr>
              <w:spacing w:val="-5"/>
            </w:rPr>
            <w:t xml:space="preserve"> </w:t>
          </w:r>
          <w:r>
            <w:t>tables</w:t>
          </w:r>
          <w:r>
            <w:tab/>
          </w:r>
        </w:p>
        <w:p>
          <w:pPr>
            <w:pStyle w:val="19"/>
            <w:tabs>
              <w:tab w:val="right" w:leader="dot" w:pos="9696"/>
            </w:tabs>
          </w:pPr>
          <w:r>
            <w:fldChar w:fldCharType="begin"/>
          </w:r>
          <w:r>
            <w:instrText xml:space="preserve"> HYPERLINK \l "_TOC_250025" </w:instrText>
          </w:r>
          <w:r>
            <w:fldChar w:fldCharType="separate"/>
          </w:r>
          <w:r>
            <w:t>Chapter</w:t>
          </w:r>
          <w:r>
            <w:rPr>
              <w:spacing w:val="1"/>
            </w:rPr>
            <w:t xml:space="preserve"> </w:t>
          </w:r>
          <w:r>
            <w:t>1Introduction</w:t>
          </w:r>
          <w:r>
            <w:tab/>
          </w:r>
          <w:r>
            <w:t>1</w:t>
          </w:r>
          <w:r>
            <w:fldChar w:fldCharType="end"/>
          </w:r>
        </w:p>
        <w:p>
          <w:pPr>
            <w:pStyle w:val="20"/>
            <w:numPr>
              <w:ilvl w:val="1"/>
              <w:numId w:val="2"/>
            </w:numPr>
            <w:tabs>
              <w:tab w:val="left" w:pos="1360"/>
              <w:tab w:val="left" w:pos="1361"/>
              <w:tab w:val="right" w:leader="dot" w:pos="9739"/>
            </w:tabs>
            <w:spacing w:before="369" w:after="0" w:line="240" w:lineRule="auto"/>
            <w:ind w:left="1361" w:right="0" w:hanging="361"/>
            <w:jc w:val="left"/>
            <w:rPr>
              <w:rFonts w:ascii="Symbol" w:hAnsi="Symbol"/>
            </w:rPr>
          </w:pPr>
          <w:r>
            <w:fldChar w:fldCharType="begin"/>
          </w:r>
          <w:r>
            <w:instrText xml:space="preserve"> HYPERLINK \l "_TOC_250024" </w:instrText>
          </w:r>
          <w:r>
            <w:fldChar w:fldCharType="separate"/>
          </w:r>
          <w:r>
            <w:t>1.1 Context…</w:t>
          </w:r>
          <w:r>
            <w:tab/>
          </w:r>
          <w:r>
            <w:t>1</w:t>
          </w:r>
          <w:r>
            <w:fldChar w:fldCharType="end"/>
          </w:r>
        </w:p>
        <w:p>
          <w:pPr>
            <w:pStyle w:val="20"/>
            <w:numPr>
              <w:ilvl w:val="1"/>
              <w:numId w:val="2"/>
            </w:numPr>
            <w:tabs>
              <w:tab w:val="left" w:pos="1360"/>
              <w:tab w:val="left" w:pos="1361"/>
              <w:tab w:val="right" w:leader="dot" w:pos="9749"/>
            </w:tabs>
            <w:spacing w:before="156" w:after="0" w:line="240" w:lineRule="auto"/>
            <w:ind w:left="1361" w:right="0" w:hanging="361"/>
            <w:jc w:val="left"/>
            <w:rPr>
              <w:rFonts w:ascii="Symbol" w:hAnsi="Symbol"/>
            </w:rPr>
          </w:pPr>
          <w:r>
            <w:fldChar w:fldCharType="begin"/>
          </w:r>
          <w:r>
            <w:instrText xml:space="preserve"> HYPERLINK \l "_TOC_250023" </w:instrText>
          </w:r>
          <w:r>
            <w:fldChar w:fldCharType="separate"/>
          </w:r>
          <w:r>
            <w:t>1.2</w:t>
          </w:r>
          <w:r>
            <w:rPr>
              <w:spacing w:val="1"/>
            </w:rPr>
            <w:t xml:space="preserve"> </w:t>
          </w:r>
          <w:r>
            <w:t>Motivation</w:t>
          </w:r>
          <w:r>
            <w:tab/>
          </w:r>
          <w:r>
            <w:t>1</w:t>
          </w:r>
          <w:r>
            <w:fldChar w:fldCharType="end"/>
          </w:r>
        </w:p>
        <w:p>
          <w:pPr>
            <w:pStyle w:val="20"/>
            <w:numPr>
              <w:ilvl w:val="1"/>
              <w:numId w:val="2"/>
            </w:numPr>
            <w:tabs>
              <w:tab w:val="left" w:pos="1360"/>
              <w:tab w:val="left" w:pos="1361"/>
              <w:tab w:val="right" w:leader="dot" w:pos="9797"/>
            </w:tabs>
            <w:spacing w:before="161" w:after="0" w:line="240" w:lineRule="auto"/>
            <w:ind w:left="1361" w:right="0" w:hanging="361"/>
            <w:jc w:val="left"/>
            <w:rPr>
              <w:rFonts w:ascii="Symbol" w:hAnsi="Symbol"/>
            </w:rPr>
          </w:pPr>
          <w:r>
            <w:fldChar w:fldCharType="begin"/>
          </w:r>
          <w:r>
            <w:instrText xml:space="preserve"> HYPERLINK \l "_TOC_250022" </w:instrText>
          </w:r>
          <w:r>
            <w:fldChar w:fldCharType="separate"/>
          </w:r>
          <w:r>
            <w:t>1.3 Objective</w:t>
          </w:r>
          <w:r>
            <w:tab/>
          </w:r>
          <w:r>
            <w:t>2</w:t>
          </w:r>
          <w:r>
            <w:fldChar w:fldCharType="end"/>
          </w:r>
        </w:p>
        <w:p>
          <w:pPr>
            <w:pStyle w:val="20"/>
            <w:numPr>
              <w:ilvl w:val="1"/>
              <w:numId w:val="2"/>
            </w:numPr>
            <w:tabs>
              <w:tab w:val="left" w:pos="1360"/>
              <w:tab w:val="left" w:pos="1361"/>
              <w:tab w:val="right" w:leader="dot" w:pos="9773"/>
            </w:tabs>
            <w:spacing w:before="161" w:after="0" w:line="240" w:lineRule="auto"/>
            <w:ind w:left="1361" w:right="0" w:hanging="361"/>
            <w:jc w:val="left"/>
            <w:rPr>
              <w:rFonts w:ascii="Symbol" w:hAnsi="Symbol"/>
            </w:rPr>
          </w:pPr>
          <w:r>
            <w:fldChar w:fldCharType="begin"/>
          </w:r>
          <w:r>
            <w:instrText xml:space="preserve"> HYPERLINK \l "_TOC_250021" </w:instrText>
          </w:r>
          <w:r>
            <w:fldChar w:fldCharType="separate"/>
          </w:r>
          <w:r>
            <w:t>1.4 Existing</w:t>
          </w:r>
          <w:r>
            <w:rPr>
              <w:spacing w:val="1"/>
            </w:rPr>
            <w:t xml:space="preserve"> </w:t>
          </w:r>
          <w:r>
            <w:t>System</w:t>
          </w:r>
          <w:r>
            <w:tab/>
          </w:r>
          <w:r>
            <w:t>2</w:t>
          </w:r>
          <w:r>
            <w:fldChar w:fldCharType="end"/>
          </w:r>
        </w:p>
        <w:p>
          <w:pPr>
            <w:pStyle w:val="20"/>
            <w:numPr>
              <w:ilvl w:val="1"/>
              <w:numId w:val="2"/>
            </w:numPr>
            <w:tabs>
              <w:tab w:val="left" w:pos="1360"/>
              <w:tab w:val="left" w:pos="1361"/>
              <w:tab w:val="right" w:leader="dot" w:pos="9802"/>
            </w:tabs>
            <w:spacing w:before="157" w:after="0" w:line="240" w:lineRule="auto"/>
            <w:ind w:left="1361" w:right="0" w:hanging="361"/>
            <w:jc w:val="left"/>
            <w:rPr>
              <w:rFonts w:ascii="Symbol" w:hAnsi="Symbol"/>
            </w:rPr>
          </w:pPr>
          <w:r>
            <w:t>1.4 Sources</w:t>
          </w:r>
          <w:r>
            <w:tab/>
          </w:r>
          <w:r>
            <w:t>3</w:t>
          </w:r>
        </w:p>
        <w:p>
          <w:pPr>
            <w:pStyle w:val="19"/>
            <w:tabs>
              <w:tab w:val="right" w:leader="dot" w:pos="9797"/>
            </w:tabs>
            <w:spacing w:before="359"/>
          </w:pPr>
          <w:r>
            <w:t>Chapter 2 Software</w:t>
          </w:r>
          <w:r>
            <w:rPr>
              <w:spacing w:val="1"/>
            </w:rPr>
            <w:t xml:space="preserve"> </w:t>
          </w:r>
          <w:r>
            <w:t>Requirement</w:t>
          </w:r>
          <w:r>
            <w:rPr>
              <w:spacing w:val="5"/>
            </w:rPr>
            <w:t xml:space="preserve"> </w:t>
          </w:r>
          <w:r>
            <w:t>Analysis</w:t>
          </w:r>
          <w:r>
            <w:tab/>
          </w:r>
          <w:r>
            <w:t>4</w:t>
          </w:r>
        </w:p>
        <w:p>
          <w:pPr>
            <w:pStyle w:val="20"/>
            <w:numPr>
              <w:ilvl w:val="1"/>
              <w:numId w:val="2"/>
            </w:numPr>
            <w:tabs>
              <w:tab w:val="left" w:pos="1360"/>
              <w:tab w:val="left" w:pos="1361"/>
              <w:tab w:val="right" w:leader="dot" w:pos="9979"/>
            </w:tabs>
            <w:spacing w:before="368" w:after="0" w:line="240" w:lineRule="auto"/>
            <w:ind w:left="1361" w:right="0" w:hanging="361"/>
            <w:jc w:val="left"/>
            <w:rPr>
              <w:rFonts w:ascii="Symbol" w:hAnsi="Symbol"/>
            </w:rPr>
          </w:pPr>
          <w:r>
            <w:fldChar w:fldCharType="begin"/>
          </w:r>
          <w:r>
            <w:instrText xml:space="preserve"> HYPERLINK \l "_TOC_250020" </w:instrText>
          </w:r>
          <w:r>
            <w:fldChar w:fldCharType="separate"/>
          </w:r>
          <w:r>
            <w:t xml:space="preserve">2.1 </w:t>
          </w:r>
          <w:r>
            <w:rPr>
              <w:rFonts w:hint="default"/>
              <w:lang w:val="en-IN"/>
            </w:rPr>
            <w:t>Significance of Education</w:t>
          </w:r>
          <w:r>
            <w:tab/>
          </w:r>
          <w:r>
            <w:t>4</w:t>
          </w:r>
          <w:r>
            <w:fldChar w:fldCharType="end"/>
          </w:r>
        </w:p>
        <w:p>
          <w:pPr>
            <w:pStyle w:val="20"/>
            <w:numPr>
              <w:ilvl w:val="1"/>
              <w:numId w:val="2"/>
            </w:numPr>
            <w:tabs>
              <w:tab w:val="left" w:pos="1360"/>
              <w:tab w:val="left" w:pos="1361"/>
              <w:tab w:val="right" w:leader="dot" w:pos="9802"/>
            </w:tabs>
            <w:spacing w:before="156" w:after="0" w:line="240" w:lineRule="auto"/>
            <w:ind w:left="1361" w:right="0" w:hanging="361"/>
            <w:jc w:val="left"/>
            <w:rPr>
              <w:rFonts w:ascii="Symbol" w:hAnsi="Symbol"/>
            </w:rPr>
          </w:pPr>
          <w:r>
            <w:fldChar w:fldCharType="begin"/>
          </w:r>
          <w:r>
            <w:instrText xml:space="preserve"> HYPERLINK \l "_TOC_250019" </w:instrText>
          </w:r>
          <w:r>
            <w:fldChar w:fldCharType="separate"/>
          </w:r>
          <w:r>
            <w:t>2.2 Problem</w:t>
          </w:r>
          <w:r>
            <w:rPr>
              <w:spacing w:val="-4"/>
            </w:rPr>
            <w:t xml:space="preserve"> </w:t>
          </w:r>
          <w:r>
            <w:t>Statement…</w:t>
          </w:r>
          <w:r>
            <w:tab/>
          </w:r>
          <w:r>
            <w:t>5</w:t>
          </w:r>
          <w:r>
            <w:fldChar w:fldCharType="end"/>
          </w:r>
        </w:p>
        <w:p>
          <w:pPr>
            <w:pStyle w:val="20"/>
            <w:numPr>
              <w:ilvl w:val="1"/>
              <w:numId w:val="2"/>
            </w:numPr>
            <w:tabs>
              <w:tab w:val="left" w:pos="1360"/>
              <w:tab w:val="left" w:pos="1361"/>
              <w:tab w:val="right" w:leader="dot" w:pos="9845"/>
            </w:tabs>
            <w:spacing w:before="161" w:after="0" w:line="240" w:lineRule="auto"/>
            <w:ind w:left="1361" w:right="0" w:hanging="361"/>
            <w:jc w:val="left"/>
            <w:rPr>
              <w:rFonts w:ascii="Symbol" w:hAnsi="Symbol"/>
            </w:rPr>
          </w:pPr>
          <w:r>
            <w:fldChar w:fldCharType="begin"/>
          </w:r>
          <w:r>
            <w:instrText xml:space="preserve"> HYPERLINK \l "_TOC_250018" </w:instrText>
          </w:r>
          <w:r>
            <w:fldChar w:fldCharType="separate"/>
          </w:r>
          <w:r>
            <w:t>2.3 Hardware and</w:t>
          </w:r>
          <w:r>
            <w:rPr>
              <w:spacing w:val="2"/>
            </w:rPr>
            <w:t xml:space="preserve"> </w:t>
          </w:r>
          <w:r>
            <w:t>Software</w:t>
          </w:r>
          <w:r>
            <w:rPr>
              <w:spacing w:val="1"/>
            </w:rPr>
            <w:t xml:space="preserve"> </w:t>
          </w:r>
          <w:r>
            <w:t>Requirements</w:t>
          </w:r>
          <w:r>
            <w:tab/>
          </w:r>
          <w:r>
            <w:t>6</w:t>
          </w:r>
          <w:r>
            <w:fldChar w:fldCharType="end"/>
          </w:r>
        </w:p>
        <w:p>
          <w:pPr>
            <w:pStyle w:val="20"/>
            <w:numPr>
              <w:ilvl w:val="1"/>
              <w:numId w:val="2"/>
            </w:numPr>
            <w:tabs>
              <w:tab w:val="left" w:pos="1360"/>
              <w:tab w:val="left" w:pos="1361"/>
              <w:tab w:val="right" w:leader="dot" w:pos="9797"/>
            </w:tabs>
            <w:spacing w:before="161" w:after="0" w:line="240" w:lineRule="auto"/>
            <w:ind w:left="1361" w:right="0" w:hanging="361"/>
            <w:jc w:val="left"/>
            <w:rPr>
              <w:rFonts w:ascii="Symbol" w:hAnsi="Symbol"/>
            </w:rPr>
          </w:pPr>
          <w:r>
            <w:fldChar w:fldCharType="begin"/>
          </w:r>
          <w:r>
            <w:instrText xml:space="preserve"> HYPERLINK \l "_TOC_250017" </w:instrText>
          </w:r>
          <w:r>
            <w:fldChar w:fldCharType="separate"/>
          </w:r>
          <w:r>
            <w:t>2.4 Modules</w:t>
          </w:r>
          <w:r>
            <w:rPr>
              <w:spacing w:val="3"/>
            </w:rPr>
            <w:t xml:space="preserve"> </w:t>
          </w:r>
          <w:r>
            <w:t>and</w:t>
          </w:r>
          <w:r>
            <w:rPr>
              <w:spacing w:val="5"/>
            </w:rPr>
            <w:t xml:space="preserve"> </w:t>
          </w:r>
          <w:r>
            <w:t>Functionalities</w:t>
          </w:r>
          <w:r>
            <w:tab/>
          </w:r>
          <w:r>
            <w:t>6</w:t>
          </w:r>
          <w:r>
            <w:fldChar w:fldCharType="end"/>
          </w:r>
        </w:p>
        <w:p>
          <w:pPr>
            <w:pStyle w:val="20"/>
            <w:numPr>
              <w:ilvl w:val="1"/>
              <w:numId w:val="2"/>
            </w:numPr>
            <w:tabs>
              <w:tab w:val="left" w:pos="1360"/>
              <w:tab w:val="left" w:pos="1361"/>
              <w:tab w:val="right" w:leader="dot" w:pos="9792"/>
            </w:tabs>
            <w:spacing w:before="157" w:after="20" w:line="240" w:lineRule="auto"/>
            <w:ind w:left="1361" w:right="0" w:hanging="361"/>
            <w:jc w:val="left"/>
            <w:rPr>
              <w:rFonts w:ascii="Symbol" w:hAnsi="Symbol"/>
            </w:rPr>
          </w:pPr>
          <w:r>
            <w:fldChar w:fldCharType="begin"/>
          </w:r>
          <w:r>
            <w:instrText xml:space="preserve"> HYPERLINK \l "_TOC_250016" </w:instrText>
          </w:r>
          <w:r>
            <w:fldChar w:fldCharType="separate"/>
          </w:r>
          <w:r>
            <w:t xml:space="preserve">2.5 </w:t>
          </w:r>
          <w:r>
            <w:rPr>
              <w:rFonts w:hint="default"/>
              <w:lang w:val="en-IN"/>
            </w:rPr>
            <w:t>Learner Edge on Web App</w:t>
          </w:r>
          <w:r>
            <w:t>……………,,,,,,</w:t>
          </w:r>
          <w:r>
            <w:tab/>
          </w:r>
          <w:r>
            <w:t>7</w:t>
          </w:r>
          <w:r>
            <w:fldChar w:fldCharType="end"/>
          </w:r>
        </w:p>
        <w:p>
          <w:pPr>
            <w:pStyle w:val="19"/>
            <w:tabs>
              <w:tab w:val="right" w:leader="dot" w:pos="9840"/>
            </w:tabs>
            <w:spacing w:before="309"/>
          </w:pPr>
          <w:r>
            <w:t>Chapter 3 Software</w:t>
          </w:r>
          <w:r>
            <w:rPr>
              <w:spacing w:val="5"/>
            </w:rPr>
            <w:t xml:space="preserve"> </w:t>
          </w:r>
          <w:r>
            <w:t>Design…</w:t>
          </w:r>
          <w:r>
            <w:tab/>
          </w:r>
          <w:r>
            <w:t>8</w:t>
          </w:r>
        </w:p>
        <w:p>
          <w:pPr>
            <w:pStyle w:val="20"/>
            <w:numPr>
              <w:ilvl w:val="1"/>
              <w:numId w:val="2"/>
            </w:numPr>
            <w:tabs>
              <w:tab w:val="left" w:pos="1360"/>
              <w:tab w:val="left" w:pos="1361"/>
              <w:tab w:val="right" w:leader="dot" w:pos="9830"/>
            </w:tabs>
            <w:spacing w:before="364" w:after="0" w:line="240" w:lineRule="auto"/>
            <w:ind w:left="1361" w:right="0" w:hanging="361"/>
            <w:jc w:val="left"/>
            <w:rPr>
              <w:rFonts w:ascii="Symbol" w:hAnsi="Symbol"/>
            </w:rPr>
          </w:pPr>
          <w:r>
            <w:fldChar w:fldCharType="begin"/>
          </w:r>
          <w:r>
            <w:instrText xml:space="preserve"> HYPERLINK \l "_TOC_250015" </w:instrText>
          </w:r>
          <w:r>
            <w:fldChar w:fldCharType="separate"/>
          </w:r>
          <w:r>
            <w:t>3.1 Use</w:t>
          </w:r>
          <w:r>
            <w:rPr>
              <w:spacing w:val="2"/>
            </w:rPr>
            <w:t xml:space="preserve"> </w:t>
          </w:r>
          <w:r>
            <w:t>Case</w:t>
          </w:r>
          <w:r>
            <w:rPr>
              <w:spacing w:val="2"/>
            </w:rPr>
            <w:t xml:space="preserve"> </w:t>
          </w:r>
          <w:r>
            <w:t>Diagram</w:t>
          </w:r>
          <w:r>
            <w:tab/>
          </w:r>
          <w:r>
            <w:t>8</w:t>
          </w:r>
          <w:r>
            <w:fldChar w:fldCharType="end"/>
          </w:r>
        </w:p>
        <w:p>
          <w:pPr>
            <w:pStyle w:val="20"/>
            <w:numPr>
              <w:ilvl w:val="1"/>
              <w:numId w:val="2"/>
            </w:numPr>
            <w:tabs>
              <w:tab w:val="left" w:pos="1360"/>
              <w:tab w:val="left" w:pos="1361"/>
              <w:tab w:val="right" w:leader="dot" w:pos="9950"/>
            </w:tabs>
            <w:spacing w:before="161" w:after="0" w:line="240" w:lineRule="auto"/>
            <w:ind w:left="1361" w:right="0" w:hanging="361"/>
            <w:jc w:val="left"/>
            <w:rPr>
              <w:rFonts w:ascii="Symbol" w:hAnsi="Symbol"/>
            </w:rPr>
          </w:pPr>
          <w:r>
            <w:t>3.2 Data</w:t>
          </w:r>
          <w:r>
            <w:rPr>
              <w:spacing w:val="2"/>
            </w:rPr>
            <w:t xml:space="preserve"> </w:t>
          </w:r>
          <w:r>
            <w:t>Flow</w:t>
          </w:r>
          <w:r>
            <w:rPr>
              <w:spacing w:val="2"/>
            </w:rPr>
            <w:t xml:space="preserve"> </w:t>
          </w:r>
          <w:r>
            <w:t>Diagram</w:t>
          </w:r>
          <w:r>
            <w:tab/>
          </w:r>
          <w:r>
            <w:t>11</w:t>
          </w:r>
        </w:p>
        <w:p>
          <w:pPr>
            <w:pStyle w:val="20"/>
            <w:numPr>
              <w:ilvl w:val="1"/>
              <w:numId w:val="2"/>
            </w:numPr>
            <w:tabs>
              <w:tab w:val="left" w:pos="1360"/>
              <w:tab w:val="left" w:pos="1361"/>
              <w:tab w:val="right" w:leader="dot" w:pos="9989"/>
            </w:tabs>
            <w:spacing w:before="156" w:after="0" w:line="240" w:lineRule="auto"/>
            <w:ind w:left="1361" w:right="0" w:hanging="361"/>
            <w:jc w:val="left"/>
            <w:rPr>
              <w:rFonts w:ascii="Symbol" w:hAnsi="Symbol"/>
            </w:rPr>
          </w:pPr>
          <w:r>
            <w:fldChar w:fldCharType="begin"/>
          </w:r>
          <w:r>
            <w:instrText xml:space="preserve"> HYPERLINK \l "_TOC_250014" </w:instrText>
          </w:r>
          <w:r>
            <w:fldChar w:fldCharType="separate"/>
          </w:r>
          <w:r>
            <w:t>3.3 Sequence</w:t>
          </w:r>
          <w:r>
            <w:rPr>
              <w:spacing w:val="2"/>
            </w:rPr>
            <w:t xml:space="preserve"> </w:t>
          </w:r>
          <w:r>
            <w:t>Diagram</w:t>
          </w:r>
          <w:r>
            <w:tab/>
          </w:r>
          <w:r>
            <w:t>12</w:t>
          </w:r>
          <w:r>
            <w:fldChar w:fldCharType="end"/>
          </w:r>
        </w:p>
        <w:p>
          <w:pPr>
            <w:pStyle w:val="19"/>
            <w:tabs>
              <w:tab w:val="right" w:leader="dot" w:pos="9946"/>
            </w:tabs>
            <w:spacing w:before="359"/>
          </w:pPr>
          <w:r>
            <w:fldChar w:fldCharType="begin"/>
          </w:r>
          <w:r>
            <w:instrText xml:space="preserve"> HYPERLINK \l "_TOC_250013" </w:instrText>
          </w:r>
          <w:r>
            <w:fldChar w:fldCharType="separate"/>
          </w:r>
          <w:r>
            <w:t>Chapter 4 Technology</w:t>
          </w:r>
          <w:r>
            <w:rPr>
              <w:spacing w:val="-3"/>
            </w:rPr>
            <w:t xml:space="preserve"> </w:t>
          </w:r>
          <w:r>
            <w:t>Used…</w:t>
          </w:r>
          <w:r>
            <w:tab/>
          </w:r>
          <w:r>
            <w:t>13</w:t>
          </w:r>
          <w:r>
            <w:fldChar w:fldCharType="end"/>
          </w:r>
        </w:p>
        <w:p>
          <w:pPr>
            <w:pStyle w:val="20"/>
            <w:numPr>
              <w:ilvl w:val="1"/>
              <w:numId w:val="2"/>
            </w:numPr>
            <w:tabs>
              <w:tab w:val="left" w:pos="1360"/>
              <w:tab w:val="left" w:pos="1361"/>
              <w:tab w:val="right" w:leader="dot" w:pos="9998"/>
            </w:tabs>
            <w:spacing w:before="369" w:after="0" w:line="240" w:lineRule="auto"/>
            <w:ind w:left="1361" w:right="0" w:hanging="361"/>
            <w:jc w:val="left"/>
            <w:rPr>
              <w:rFonts w:ascii="Symbol" w:hAnsi="Symbol"/>
            </w:rPr>
          </w:pPr>
          <w:r>
            <w:fldChar w:fldCharType="begin"/>
          </w:r>
          <w:r>
            <w:instrText xml:space="preserve"> HYPERLINK \l "_TOC_250012" </w:instrText>
          </w:r>
          <w:r>
            <w:fldChar w:fldCharType="separate"/>
          </w:r>
          <w:r>
            <w:t xml:space="preserve">4.1 </w:t>
          </w:r>
          <w:r>
            <w:rPr>
              <w:rFonts w:hint="default"/>
              <w:lang w:val="en-IN"/>
            </w:rPr>
            <w:t>Web Development</w:t>
          </w:r>
          <w:r>
            <w:t>…</w:t>
          </w:r>
          <w:r>
            <w:tab/>
          </w:r>
          <w:r>
            <w:t>13</w:t>
          </w:r>
          <w:r>
            <w:fldChar w:fldCharType="end"/>
          </w:r>
        </w:p>
        <w:p>
          <w:pPr>
            <w:pStyle w:val="20"/>
            <w:numPr>
              <w:ilvl w:val="1"/>
              <w:numId w:val="2"/>
            </w:numPr>
            <w:tabs>
              <w:tab w:val="left" w:pos="1360"/>
              <w:tab w:val="left" w:pos="1361"/>
              <w:tab w:val="right" w:leader="dot" w:pos="9994"/>
            </w:tabs>
            <w:spacing w:before="156" w:after="0" w:line="240" w:lineRule="auto"/>
            <w:ind w:left="1361" w:right="0" w:hanging="361"/>
            <w:jc w:val="left"/>
            <w:rPr>
              <w:rFonts w:ascii="Symbol" w:hAnsi="Symbol"/>
            </w:rPr>
          </w:pPr>
          <w:r>
            <w:fldChar w:fldCharType="begin"/>
          </w:r>
          <w:r>
            <w:instrText xml:space="preserve"> HYPERLINK \l "_TOC_250011" </w:instrText>
          </w:r>
          <w:r>
            <w:fldChar w:fldCharType="separate"/>
          </w:r>
          <w:r>
            <w:t xml:space="preserve">4.2 </w:t>
          </w:r>
          <w:r>
            <w:rPr>
              <w:rFonts w:hint="default"/>
              <w:lang w:val="en-IN"/>
            </w:rPr>
            <w:t>Types of Development</w:t>
          </w:r>
          <w:r>
            <w:tab/>
          </w:r>
          <w:r>
            <w:t>14</w:t>
          </w:r>
          <w:r>
            <w:fldChar w:fldCharType="end"/>
          </w:r>
        </w:p>
        <w:p>
          <w:pPr>
            <w:pStyle w:val="20"/>
            <w:numPr>
              <w:ilvl w:val="1"/>
              <w:numId w:val="2"/>
            </w:numPr>
            <w:tabs>
              <w:tab w:val="left" w:pos="1360"/>
              <w:tab w:val="left" w:pos="1361"/>
              <w:tab w:val="right" w:leader="dot" w:pos="9984"/>
            </w:tabs>
            <w:spacing w:before="161" w:after="0" w:line="240" w:lineRule="auto"/>
            <w:ind w:left="1361" w:right="0" w:hanging="361"/>
            <w:jc w:val="left"/>
            <w:rPr>
              <w:rFonts w:ascii="Symbol" w:hAnsi="Symbol"/>
            </w:rPr>
          </w:pPr>
          <w:r>
            <w:fldChar w:fldCharType="begin"/>
          </w:r>
          <w:r>
            <w:instrText xml:space="preserve"> HYPERLINK \l "_TOC_250010" </w:instrText>
          </w:r>
          <w:r>
            <w:fldChar w:fldCharType="separate"/>
          </w:r>
          <w:r>
            <w:t>4.3 Tools</w:t>
          </w:r>
          <w:r>
            <w:rPr>
              <w:spacing w:val="3"/>
            </w:rPr>
            <w:t xml:space="preserve"> </w:t>
          </w:r>
          <w:r>
            <w:t>and</w:t>
          </w:r>
          <w:r>
            <w:rPr>
              <w:spacing w:val="5"/>
            </w:rPr>
            <w:t xml:space="preserve"> </w:t>
          </w:r>
          <w:r>
            <w:t>Languages</w:t>
          </w:r>
          <w:r>
            <w:tab/>
          </w:r>
          <w:r>
            <w:t>15</w:t>
          </w:r>
          <w:r>
            <w:fldChar w:fldCharType="end"/>
          </w:r>
        </w:p>
        <w:p>
          <w:pPr>
            <w:pStyle w:val="20"/>
            <w:numPr>
              <w:ilvl w:val="1"/>
              <w:numId w:val="2"/>
            </w:numPr>
            <w:tabs>
              <w:tab w:val="left" w:pos="1360"/>
              <w:tab w:val="left" w:pos="1361"/>
              <w:tab w:val="right" w:leader="dot" w:pos="9955"/>
            </w:tabs>
            <w:spacing w:before="157" w:after="0" w:line="240" w:lineRule="auto"/>
            <w:ind w:left="1361" w:right="0" w:hanging="361"/>
            <w:jc w:val="left"/>
            <w:rPr>
              <w:rFonts w:ascii="Symbol" w:hAnsi="Symbol"/>
            </w:rPr>
          </w:pPr>
          <w:r>
            <w:fldChar w:fldCharType="begin"/>
          </w:r>
          <w:r>
            <w:instrText xml:space="preserve"> HYPERLINK \l "_TOC_250009" </w:instrText>
          </w:r>
          <w:r>
            <w:fldChar w:fldCharType="separate"/>
          </w:r>
          <w:r>
            <w:t>4.4 Basic</w:t>
          </w:r>
          <w:r>
            <w:rPr>
              <w:spacing w:val="2"/>
            </w:rPr>
            <w:t xml:space="preserve"> </w:t>
          </w:r>
          <w:r>
            <w:t>Terminology</w:t>
          </w:r>
          <w:r>
            <w:tab/>
          </w:r>
          <w:r>
            <w:t>16</w:t>
          </w:r>
          <w:r>
            <w:fldChar w:fldCharType="end"/>
          </w:r>
        </w:p>
        <w:p>
          <w:pPr>
            <w:pStyle w:val="19"/>
            <w:tabs>
              <w:tab w:val="right" w:leader="dot" w:pos="9984"/>
            </w:tabs>
            <w:spacing w:before="358"/>
          </w:pPr>
          <w:r>
            <w:fldChar w:fldCharType="begin"/>
          </w:r>
          <w:r>
            <w:instrText xml:space="preserve"> HYPERLINK \l "_TOC_250008" </w:instrText>
          </w:r>
          <w:r>
            <w:fldChar w:fldCharType="separate"/>
          </w:r>
          <w:r>
            <w:t>Chapter 5 Implementation and</w:t>
          </w:r>
          <w:r>
            <w:rPr>
              <w:spacing w:val="-3"/>
            </w:rPr>
            <w:t xml:space="preserve"> </w:t>
          </w:r>
          <w:r>
            <w:t>User Interface</w:t>
          </w:r>
          <w:r>
            <w:tab/>
          </w:r>
          <w:r>
            <w:t>19</w:t>
          </w:r>
          <w:r>
            <w:fldChar w:fldCharType="end"/>
          </w:r>
        </w:p>
        <w:p>
          <w:pPr>
            <w:pStyle w:val="20"/>
            <w:numPr>
              <w:ilvl w:val="1"/>
              <w:numId w:val="2"/>
            </w:numPr>
            <w:tabs>
              <w:tab w:val="left" w:pos="1360"/>
              <w:tab w:val="left" w:pos="1361"/>
              <w:tab w:val="right" w:leader="dot" w:pos="9965"/>
            </w:tabs>
            <w:spacing w:before="369" w:after="0" w:line="240" w:lineRule="auto"/>
            <w:ind w:left="1361" w:right="0" w:hanging="361"/>
            <w:jc w:val="left"/>
            <w:rPr>
              <w:rFonts w:ascii="Symbol" w:hAnsi="Symbol"/>
            </w:rPr>
          </w:pPr>
          <w:r>
            <w:t>5.1 Implementation</w:t>
          </w:r>
          <w:r>
            <w:rPr>
              <w:spacing w:val="-3"/>
            </w:rPr>
            <w:t xml:space="preserve"> </w:t>
          </w:r>
          <w:r>
            <w:t>of</w:t>
          </w:r>
          <w:r>
            <w:rPr>
              <w:spacing w:val="-5"/>
            </w:rPr>
            <w:t xml:space="preserve"> </w:t>
          </w:r>
          <w:r>
            <w:rPr>
              <w:rFonts w:hint="default"/>
              <w:spacing w:val="-5"/>
              <w:lang w:val="en-IN"/>
            </w:rPr>
            <w:t>User InterFace</w:t>
          </w:r>
          <w:r>
            <w:tab/>
          </w:r>
          <w:r>
            <w:t>19</w:t>
          </w:r>
        </w:p>
        <w:p>
          <w:pPr>
            <w:pStyle w:val="20"/>
            <w:numPr>
              <w:ilvl w:val="1"/>
              <w:numId w:val="2"/>
            </w:numPr>
            <w:tabs>
              <w:tab w:val="left" w:pos="1360"/>
              <w:tab w:val="left" w:pos="1361"/>
              <w:tab w:val="right" w:leader="dot" w:pos="9955"/>
            </w:tabs>
            <w:spacing w:before="156" w:after="0" w:line="240" w:lineRule="auto"/>
            <w:ind w:left="1361" w:right="0" w:hanging="361"/>
            <w:jc w:val="left"/>
            <w:rPr>
              <w:rFonts w:ascii="Symbol" w:hAnsi="Symbol"/>
            </w:rPr>
          </w:pPr>
          <w:r>
            <w:fldChar w:fldCharType="begin"/>
          </w:r>
          <w:r>
            <w:instrText xml:space="preserve"> HYPERLINK \l "_TOC_250007" </w:instrText>
          </w:r>
          <w:r>
            <w:fldChar w:fldCharType="separate"/>
          </w:r>
          <w:r>
            <w:t>5.2 User Interface</w:t>
          </w:r>
          <w:r>
            <w:tab/>
          </w:r>
          <w:r>
            <w:t>23</w:t>
          </w:r>
          <w:r>
            <w:fldChar w:fldCharType="end"/>
          </w:r>
        </w:p>
        <w:p>
          <w:pPr>
            <w:pStyle w:val="19"/>
            <w:tabs>
              <w:tab w:val="right" w:leader="dot" w:pos="9994"/>
            </w:tabs>
            <w:spacing w:before="359"/>
          </w:pPr>
          <w:r>
            <w:fldChar w:fldCharType="begin"/>
          </w:r>
          <w:r>
            <w:instrText xml:space="preserve"> HYPERLINK \l "_TOC_250006" </w:instrText>
          </w:r>
          <w:r>
            <w:fldChar w:fldCharType="separate"/>
          </w:r>
          <w:r>
            <w:t>Chapter</w:t>
          </w:r>
          <w:r>
            <w:rPr>
              <w:spacing w:val="-1"/>
            </w:rPr>
            <w:t xml:space="preserve"> </w:t>
          </w:r>
          <w:r>
            <w:t>6</w:t>
          </w:r>
          <w:r>
            <w:rPr>
              <w:spacing w:val="1"/>
            </w:rPr>
            <w:t xml:space="preserve"> </w:t>
          </w:r>
          <w:r>
            <w:t>Testing</w:t>
          </w:r>
          <w:r>
            <w:tab/>
          </w:r>
          <w:r>
            <w:t>33</w:t>
          </w:r>
          <w:r>
            <w:fldChar w:fldCharType="end"/>
          </w:r>
        </w:p>
        <w:p>
          <w:pPr>
            <w:pStyle w:val="20"/>
            <w:numPr>
              <w:ilvl w:val="1"/>
              <w:numId w:val="2"/>
            </w:numPr>
            <w:tabs>
              <w:tab w:val="left" w:pos="1360"/>
              <w:tab w:val="left" w:pos="1361"/>
              <w:tab w:val="right" w:leader="dot" w:pos="9965"/>
            </w:tabs>
            <w:spacing w:before="364" w:after="0" w:line="240" w:lineRule="auto"/>
            <w:ind w:left="1361" w:right="0" w:hanging="361"/>
            <w:jc w:val="left"/>
            <w:rPr>
              <w:rFonts w:ascii="Symbol" w:hAnsi="Symbol"/>
            </w:rPr>
          </w:pPr>
          <w:r>
            <w:fldChar w:fldCharType="begin"/>
          </w:r>
          <w:r>
            <w:instrText xml:space="preserve"> HYPERLINK \l "_TOC_250005" </w:instrText>
          </w:r>
          <w:r>
            <w:fldChar w:fldCharType="separate"/>
          </w:r>
          <w:r>
            <w:t>6.1 Installation</w:t>
          </w:r>
          <w:r>
            <w:rPr>
              <w:spacing w:val="-3"/>
            </w:rPr>
            <w:t xml:space="preserve"> </w:t>
          </w:r>
          <w:r>
            <w:t>Testing…</w:t>
          </w:r>
          <w:r>
            <w:tab/>
          </w:r>
          <w:r>
            <w:t>33</w:t>
          </w:r>
          <w:r>
            <w:fldChar w:fldCharType="end"/>
          </w:r>
        </w:p>
        <w:p>
          <w:pPr>
            <w:pStyle w:val="20"/>
            <w:numPr>
              <w:ilvl w:val="1"/>
              <w:numId w:val="2"/>
            </w:numPr>
            <w:tabs>
              <w:tab w:val="left" w:pos="1360"/>
              <w:tab w:val="left" w:pos="1361"/>
              <w:tab w:val="right" w:leader="dot" w:pos="9974"/>
            </w:tabs>
            <w:spacing w:before="161" w:after="0" w:line="240" w:lineRule="auto"/>
            <w:ind w:left="1361" w:right="0" w:hanging="361"/>
            <w:jc w:val="left"/>
            <w:rPr>
              <w:rFonts w:ascii="Symbol" w:hAnsi="Symbol"/>
            </w:rPr>
          </w:pPr>
          <w:r>
            <w:fldChar w:fldCharType="begin"/>
          </w:r>
          <w:r>
            <w:instrText xml:space="preserve"> HYPERLINK \l "_TOC_250004" </w:instrText>
          </w:r>
          <w:r>
            <w:fldChar w:fldCharType="separate"/>
          </w:r>
          <w:r>
            <w:t>6.2 Unit</w:t>
          </w:r>
          <w:r>
            <w:rPr>
              <w:spacing w:val="1"/>
            </w:rPr>
            <w:t xml:space="preserve"> </w:t>
          </w:r>
          <w:r>
            <w:t>Testing…</w:t>
          </w:r>
          <w:r>
            <w:tab/>
          </w:r>
          <w:r>
            <w:t>34</w:t>
          </w:r>
          <w:r>
            <w:fldChar w:fldCharType="end"/>
          </w:r>
        </w:p>
        <w:p>
          <w:pPr>
            <w:pStyle w:val="20"/>
            <w:numPr>
              <w:ilvl w:val="1"/>
              <w:numId w:val="2"/>
            </w:numPr>
            <w:tabs>
              <w:tab w:val="left" w:pos="1360"/>
              <w:tab w:val="left" w:pos="1361"/>
              <w:tab w:val="right" w:leader="dot" w:pos="9941"/>
            </w:tabs>
            <w:spacing w:before="161" w:after="0" w:line="240" w:lineRule="auto"/>
            <w:ind w:left="1361" w:right="0" w:hanging="361"/>
            <w:jc w:val="left"/>
            <w:rPr>
              <w:rFonts w:ascii="Symbol" w:hAnsi="Symbol"/>
            </w:rPr>
          </w:pPr>
          <w:r>
            <w:fldChar w:fldCharType="begin"/>
          </w:r>
          <w:r>
            <w:instrText xml:space="preserve"> HYPERLINK \l "_TOC_250003" </w:instrText>
          </w:r>
          <w:r>
            <w:fldChar w:fldCharType="separate"/>
          </w:r>
          <w:r>
            <w:t>6.3 User Testing</w:t>
          </w:r>
          <w:r>
            <w:tab/>
          </w:r>
          <w:r>
            <w:rPr>
              <w:spacing w:val="4"/>
            </w:rPr>
            <w:t>37</w:t>
          </w:r>
          <w:r>
            <w:rPr>
              <w:spacing w:val="4"/>
            </w:rPr>
            <w:fldChar w:fldCharType="end"/>
          </w:r>
        </w:p>
        <w:p>
          <w:pPr>
            <w:pStyle w:val="20"/>
            <w:numPr>
              <w:ilvl w:val="1"/>
              <w:numId w:val="2"/>
            </w:numPr>
            <w:tabs>
              <w:tab w:val="left" w:pos="1360"/>
              <w:tab w:val="left" w:pos="1361"/>
              <w:tab w:val="right" w:leader="dot" w:pos="9926"/>
            </w:tabs>
            <w:spacing w:before="161" w:after="0" w:line="240" w:lineRule="auto"/>
            <w:ind w:left="1361" w:right="0" w:hanging="361"/>
            <w:jc w:val="left"/>
            <w:rPr>
              <w:rFonts w:ascii="Symbol" w:hAnsi="Symbol"/>
            </w:rPr>
          </w:pPr>
          <w:r>
            <w:fldChar w:fldCharType="begin"/>
          </w:r>
          <w:r>
            <w:instrText xml:space="preserve"> HYPERLINK \l "_TOC_250002" </w:instrText>
          </w:r>
          <w:r>
            <w:fldChar w:fldCharType="separate"/>
          </w:r>
          <w:r>
            <w:t>6.4 Performance</w:t>
          </w:r>
          <w:r>
            <w:rPr>
              <w:spacing w:val="2"/>
            </w:rPr>
            <w:t xml:space="preserve"> </w:t>
          </w:r>
          <w:r>
            <w:t>Testing</w:t>
          </w:r>
          <w:r>
            <w:tab/>
          </w:r>
          <w:r>
            <w:t>38</w:t>
          </w:r>
          <w:r>
            <w:fldChar w:fldCharType="end"/>
          </w:r>
        </w:p>
        <w:p>
          <w:pPr>
            <w:pStyle w:val="20"/>
            <w:numPr>
              <w:ilvl w:val="1"/>
              <w:numId w:val="2"/>
            </w:numPr>
            <w:tabs>
              <w:tab w:val="left" w:pos="1360"/>
              <w:tab w:val="left" w:pos="1361"/>
              <w:tab w:val="right" w:leader="dot" w:pos="9989"/>
            </w:tabs>
            <w:spacing w:before="157" w:after="0" w:line="240" w:lineRule="auto"/>
            <w:ind w:left="1361" w:right="0" w:hanging="361"/>
            <w:jc w:val="left"/>
            <w:rPr>
              <w:rFonts w:ascii="Symbol" w:hAnsi="Symbol"/>
            </w:rPr>
          </w:pPr>
          <w:r>
            <w:t>6.5 Compatibility</w:t>
          </w:r>
          <w:r>
            <w:rPr>
              <w:spacing w:val="1"/>
            </w:rPr>
            <w:t xml:space="preserve"> </w:t>
          </w:r>
          <w:r>
            <w:t>Testing</w:t>
          </w:r>
          <w:r>
            <w:tab/>
          </w:r>
          <w:r>
            <w:t>39</w:t>
          </w:r>
        </w:p>
        <w:p>
          <w:pPr>
            <w:pStyle w:val="19"/>
            <w:tabs>
              <w:tab w:val="right" w:leader="dot" w:pos="9797"/>
            </w:tabs>
            <w:spacing w:before="358"/>
          </w:pPr>
          <w:r>
            <w:fldChar w:fldCharType="begin"/>
          </w:r>
          <w:r>
            <w:instrText xml:space="preserve"> HYPERLINK \l "_TOC_250001" </w:instrText>
          </w:r>
          <w:r>
            <w:fldChar w:fldCharType="separate"/>
          </w:r>
          <w:r>
            <w:t>Chapter</w:t>
          </w:r>
          <w:r>
            <w:rPr>
              <w:spacing w:val="-1"/>
            </w:rPr>
            <w:t xml:space="preserve"> </w:t>
          </w:r>
          <w:r>
            <w:t>7</w:t>
          </w:r>
          <w:r>
            <w:rPr>
              <w:spacing w:val="1"/>
            </w:rPr>
            <w:t xml:space="preserve"> </w:t>
          </w:r>
          <w:r>
            <w:t>Conclusion</w:t>
          </w:r>
          <w:r>
            <w:tab/>
          </w:r>
          <w:r>
            <w:t>40</w:t>
          </w:r>
          <w:r>
            <w:fldChar w:fldCharType="end"/>
          </w:r>
        </w:p>
        <w:p>
          <w:pPr>
            <w:pStyle w:val="18"/>
            <w:tabs>
              <w:tab w:val="right" w:leader="dot" w:pos="9840"/>
            </w:tabs>
            <w:rPr>
              <w:b w:val="0"/>
              <w:i/>
            </w:rPr>
          </w:pPr>
          <w:r>
            <w:fldChar w:fldCharType="begin"/>
          </w:r>
          <w:r>
            <w:instrText xml:space="preserve"> HYPERLINK \l "_TOC_250000" </w:instrText>
          </w:r>
          <w:r>
            <w:fldChar w:fldCharType="separate"/>
          </w:r>
          <w:r>
            <w:t>References</w:t>
          </w:r>
          <w:r>
            <w:tab/>
          </w:r>
          <w:r>
            <w:rPr>
              <w:b w:val="0"/>
              <w:i/>
            </w:rPr>
            <w:t>41</w:t>
          </w:r>
          <w:r>
            <w:rPr>
              <w:b w:val="0"/>
              <w:i/>
            </w:rPr>
            <w:fldChar w:fldCharType="end"/>
          </w:r>
        </w:p>
      </w:sdtContent>
    </w:sdt>
    <w:p>
      <w:pPr>
        <w:spacing w:after="0"/>
        <w:sectPr>
          <w:type w:val="continuous"/>
          <w:pgSz w:w="12240" w:h="15840"/>
          <w:pgMar w:top="745" w:right="520" w:bottom="1502" w:left="800" w:header="720" w:footer="720" w:gutter="0"/>
          <w:cols w:space="720" w:num="1"/>
        </w:sectPr>
      </w:pPr>
    </w:p>
    <w:p>
      <w:pPr>
        <w:spacing w:before="321"/>
        <w:ind w:left="1410" w:right="969" w:firstLine="0"/>
        <w:jc w:val="center"/>
        <w:rPr>
          <w:b/>
          <w:sz w:val="36"/>
        </w:rPr>
      </w:pPr>
      <w:bookmarkStart w:id="4" w:name="_TOC_250026"/>
      <w:bookmarkEnd w:id="4"/>
      <w:r>
        <w:rPr>
          <w:b/>
          <w:sz w:val="36"/>
        </w:rPr>
        <w:t>LIST OF FIGURES</w:t>
      </w:r>
    </w:p>
    <w:p>
      <w:pPr>
        <w:pStyle w:val="13"/>
        <w:rPr>
          <w:b/>
          <w:sz w:val="40"/>
        </w:rPr>
      </w:pPr>
    </w:p>
    <w:p>
      <w:pPr>
        <w:pStyle w:val="13"/>
        <w:spacing w:before="11"/>
        <w:rPr>
          <w:b/>
          <w:sz w:val="31"/>
        </w:rPr>
      </w:pPr>
    </w:p>
    <w:p>
      <w:pPr>
        <w:pStyle w:val="7"/>
        <w:numPr>
          <w:ilvl w:val="0"/>
          <w:numId w:val="3"/>
        </w:numPr>
        <w:tabs>
          <w:tab w:val="left" w:pos="1361"/>
          <w:tab w:val="left" w:leader="dot" w:pos="9618"/>
        </w:tabs>
        <w:spacing w:before="0" w:after="0" w:line="240" w:lineRule="auto"/>
        <w:ind w:left="1361" w:right="0" w:hanging="361"/>
        <w:jc w:val="left"/>
      </w:pPr>
      <w:r>
        <w:t>Existing</w:t>
      </w:r>
      <w:r>
        <w:rPr>
          <w:spacing w:val="-4"/>
        </w:rPr>
        <w:t xml:space="preserve"> </w:t>
      </w:r>
      <w:r>
        <w:t>System</w:t>
      </w:r>
      <w:r>
        <w:tab/>
      </w:r>
      <w:r>
        <w:t>2</w:t>
      </w:r>
    </w:p>
    <w:p>
      <w:pPr>
        <w:pStyle w:val="13"/>
        <w:spacing w:before="11"/>
        <w:rPr>
          <w:sz w:val="27"/>
        </w:rPr>
      </w:pPr>
    </w:p>
    <w:p>
      <w:pPr>
        <w:pStyle w:val="7"/>
        <w:numPr>
          <w:ilvl w:val="0"/>
          <w:numId w:val="3"/>
        </w:numPr>
        <w:tabs>
          <w:tab w:val="left" w:pos="1361"/>
          <w:tab w:val="left" w:leader="dot" w:pos="9617"/>
        </w:tabs>
        <w:spacing w:before="0" w:after="0" w:line="240" w:lineRule="auto"/>
        <w:ind w:left="1361" w:right="0" w:hanging="361"/>
        <w:jc w:val="left"/>
      </w:pPr>
      <w:r>
        <w:t>Use</w:t>
      </w:r>
      <w:r>
        <w:rPr>
          <w:spacing w:val="-1"/>
        </w:rPr>
        <w:t xml:space="preserve"> </w:t>
      </w:r>
      <w:r>
        <w:t>Case</w:t>
      </w:r>
      <w:r>
        <w:rPr>
          <w:spacing w:val="-5"/>
        </w:rPr>
        <w:t xml:space="preserve"> </w:t>
      </w:r>
      <w:r>
        <w:t>Diagram</w:t>
      </w:r>
      <w:r>
        <w:tab/>
      </w:r>
      <w:r>
        <w:t>9</w:t>
      </w:r>
    </w:p>
    <w:p>
      <w:pPr>
        <w:pStyle w:val="13"/>
        <w:spacing w:before="11"/>
        <w:rPr>
          <w:sz w:val="27"/>
        </w:rPr>
      </w:pPr>
    </w:p>
    <w:p>
      <w:pPr>
        <w:pStyle w:val="7"/>
        <w:numPr>
          <w:ilvl w:val="0"/>
          <w:numId w:val="3"/>
        </w:numPr>
        <w:tabs>
          <w:tab w:val="left" w:pos="1361"/>
          <w:tab w:val="left" w:leader="dot" w:pos="9605"/>
        </w:tabs>
        <w:spacing w:before="0" w:after="0" w:line="240" w:lineRule="auto"/>
        <w:ind w:left="1361" w:right="0" w:hanging="361"/>
        <w:jc w:val="left"/>
      </w:pPr>
      <w:r>
        <w:t>Data</w:t>
      </w:r>
      <w:r>
        <w:rPr>
          <w:spacing w:val="-2"/>
        </w:rPr>
        <w:t xml:space="preserve"> </w:t>
      </w:r>
      <w:r>
        <w:t>Flow</w:t>
      </w:r>
      <w:r>
        <w:rPr>
          <w:spacing w:val="-2"/>
        </w:rPr>
        <w:t xml:space="preserve"> </w:t>
      </w:r>
      <w:r>
        <w:t>Diagram</w:t>
      </w:r>
      <w:r>
        <w:tab/>
      </w:r>
      <w:r>
        <w:t>11</w:t>
      </w:r>
    </w:p>
    <w:p>
      <w:pPr>
        <w:pStyle w:val="13"/>
        <w:spacing w:before="11"/>
        <w:rPr>
          <w:sz w:val="27"/>
        </w:rPr>
      </w:pPr>
    </w:p>
    <w:p>
      <w:pPr>
        <w:pStyle w:val="7"/>
        <w:numPr>
          <w:ilvl w:val="0"/>
          <w:numId w:val="3"/>
        </w:numPr>
        <w:tabs>
          <w:tab w:val="left" w:pos="1361"/>
          <w:tab w:val="left" w:leader="dot" w:pos="9638"/>
        </w:tabs>
        <w:spacing w:before="0" w:after="0" w:line="240" w:lineRule="auto"/>
        <w:ind w:left="1361" w:right="0" w:hanging="361"/>
        <w:jc w:val="left"/>
      </w:pPr>
      <w:r>
        <w:t>Sequence</w:t>
      </w:r>
      <w:r>
        <w:rPr>
          <w:spacing w:val="-2"/>
        </w:rPr>
        <w:t xml:space="preserve"> </w:t>
      </w:r>
      <w:r>
        <w:t>Diagram</w:t>
      </w:r>
      <w:r>
        <w:tab/>
      </w:r>
      <w:r>
        <w:rPr>
          <w:spacing w:val="4"/>
        </w:rPr>
        <w:t>12</w:t>
      </w:r>
    </w:p>
    <w:p>
      <w:pPr>
        <w:pStyle w:val="13"/>
        <w:spacing w:before="10"/>
        <w:rPr>
          <w:sz w:val="27"/>
        </w:rPr>
      </w:pPr>
    </w:p>
    <w:p>
      <w:pPr>
        <w:pStyle w:val="7"/>
        <w:numPr>
          <w:ilvl w:val="0"/>
          <w:numId w:val="3"/>
        </w:numPr>
        <w:tabs>
          <w:tab w:val="left" w:pos="1361"/>
          <w:tab w:val="left" w:leader="dot" w:pos="9653"/>
        </w:tabs>
        <w:spacing w:before="1" w:after="0" w:line="240" w:lineRule="auto"/>
        <w:ind w:left="1361" w:right="0" w:hanging="361"/>
        <w:jc w:val="left"/>
      </w:pPr>
      <w:r>
        <w:t>Android</w:t>
      </w:r>
      <w:r>
        <w:rPr>
          <w:spacing w:val="-1"/>
        </w:rPr>
        <w:t xml:space="preserve"> </w:t>
      </w:r>
      <w:r>
        <w:t>Kit-Kat…</w:t>
      </w:r>
      <w:r>
        <w:tab/>
      </w:r>
      <w:r>
        <w:rPr>
          <w:spacing w:val="4"/>
        </w:rPr>
        <w:t>14</w:t>
      </w:r>
    </w:p>
    <w:p>
      <w:pPr>
        <w:pStyle w:val="13"/>
        <w:spacing w:before="10"/>
        <w:rPr>
          <w:sz w:val="27"/>
        </w:rPr>
      </w:pPr>
    </w:p>
    <w:p>
      <w:pPr>
        <w:pStyle w:val="7"/>
        <w:numPr>
          <w:ilvl w:val="0"/>
          <w:numId w:val="3"/>
        </w:numPr>
        <w:tabs>
          <w:tab w:val="left" w:pos="1361"/>
          <w:tab w:val="left" w:leader="dot" w:pos="9643"/>
        </w:tabs>
        <w:spacing w:before="0" w:after="0" w:line="240" w:lineRule="auto"/>
        <w:ind w:left="1361" w:right="0" w:hanging="361"/>
        <w:jc w:val="left"/>
      </w:pPr>
      <w:r>
        <w:t>Flow Chart for</w:t>
      </w:r>
      <w:r>
        <w:rPr>
          <w:spacing w:val="-3"/>
        </w:rPr>
        <w:t xml:space="preserve"> </w:t>
      </w:r>
      <w:r>
        <w:t>User</w:t>
      </w:r>
      <w:r>
        <w:tab/>
      </w:r>
      <w:r>
        <w:t>21</w:t>
      </w:r>
    </w:p>
    <w:p>
      <w:pPr>
        <w:pStyle w:val="13"/>
        <w:spacing w:before="5"/>
        <w:rPr>
          <w:sz w:val="28"/>
        </w:rPr>
      </w:pPr>
    </w:p>
    <w:p>
      <w:pPr>
        <w:pStyle w:val="7"/>
        <w:numPr>
          <w:ilvl w:val="0"/>
          <w:numId w:val="3"/>
        </w:numPr>
        <w:tabs>
          <w:tab w:val="left" w:pos="1361"/>
          <w:tab w:val="left" w:leader="dot" w:pos="9653"/>
        </w:tabs>
        <w:spacing w:before="0" w:after="0" w:line="240" w:lineRule="auto"/>
        <w:ind w:left="1361" w:right="0" w:hanging="361"/>
        <w:jc w:val="left"/>
      </w:pPr>
      <w:r>
        <w:t>Splash</w:t>
      </w:r>
      <w:r>
        <w:rPr>
          <w:spacing w:val="-5"/>
        </w:rPr>
        <w:t xml:space="preserve"> </w:t>
      </w:r>
      <w:r>
        <w:t>Screen</w:t>
      </w:r>
      <w:r>
        <w:tab/>
      </w:r>
      <w:r>
        <w:rPr>
          <w:spacing w:val="4"/>
        </w:rPr>
        <w:t>23</w:t>
      </w:r>
    </w:p>
    <w:p>
      <w:pPr>
        <w:pStyle w:val="13"/>
        <w:spacing w:before="11"/>
        <w:rPr>
          <w:sz w:val="27"/>
        </w:rPr>
      </w:pPr>
    </w:p>
    <w:p>
      <w:pPr>
        <w:pStyle w:val="7"/>
        <w:numPr>
          <w:ilvl w:val="0"/>
          <w:numId w:val="3"/>
        </w:numPr>
        <w:tabs>
          <w:tab w:val="left" w:pos="1361"/>
          <w:tab w:val="left" w:leader="dot" w:pos="9624"/>
        </w:tabs>
        <w:spacing w:before="0" w:after="0" w:line="240" w:lineRule="auto"/>
        <w:ind w:left="1361" w:right="0" w:hanging="361"/>
        <w:jc w:val="left"/>
      </w:pPr>
      <w:r>
        <w:t>Register</w:t>
      </w:r>
      <w:r>
        <w:rPr>
          <w:spacing w:val="-4"/>
        </w:rPr>
        <w:t xml:space="preserve"> </w:t>
      </w:r>
      <w:r>
        <w:t>Page</w:t>
      </w:r>
      <w:r>
        <w:tab/>
      </w:r>
      <w:r>
        <w:t>23</w:t>
      </w:r>
    </w:p>
    <w:p>
      <w:pPr>
        <w:pStyle w:val="13"/>
        <w:spacing w:before="11"/>
        <w:rPr>
          <w:sz w:val="27"/>
        </w:rPr>
      </w:pPr>
    </w:p>
    <w:p>
      <w:pPr>
        <w:pStyle w:val="7"/>
        <w:numPr>
          <w:ilvl w:val="0"/>
          <w:numId w:val="3"/>
        </w:numPr>
        <w:tabs>
          <w:tab w:val="left" w:pos="1361"/>
          <w:tab w:val="left" w:leader="dot" w:pos="9638"/>
        </w:tabs>
        <w:spacing w:before="0" w:after="0" w:line="240" w:lineRule="auto"/>
        <w:ind w:left="1361" w:right="0" w:hanging="361"/>
        <w:jc w:val="left"/>
      </w:pPr>
      <w:r>
        <w:t>Login</w:t>
      </w:r>
      <w:r>
        <w:rPr>
          <w:spacing w:val="-7"/>
        </w:rPr>
        <w:t xml:space="preserve"> </w:t>
      </w:r>
      <w:r>
        <w:t>Page</w:t>
      </w:r>
      <w:r>
        <w:tab/>
      </w:r>
      <w:r>
        <w:rPr>
          <w:spacing w:val="4"/>
        </w:rPr>
        <w:t>24</w:t>
      </w:r>
    </w:p>
    <w:p>
      <w:pPr>
        <w:pStyle w:val="13"/>
        <w:spacing w:before="10"/>
        <w:rPr>
          <w:sz w:val="27"/>
        </w:rPr>
      </w:pPr>
    </w:p>
    <w:p>
      <w:pPr>
        <w:pStyle w:val="7"/>
        <w:numPr>
          <w:ilvl w:val="0"/>
          <w:numId w:val="3"/>
        </w:numPr>
        <w:tabs>
          <w:tab w:val="left" w:pos="1433"/>
          <w:tab w:val="left" w:leader="dot" w:pos="9677"/>
        </w:tabs>
        <w:spacing w:before="1" w:after="0" w:line="240" w:lineRule="auto"/>
        <w:ind w:left="1433" w:right="0" w:hanging="433"/>
        <w:jc w:val="left"/>
      </w:pPr>
      <w:r>
        <w:t>Forget</w:t>
      </w:r>
      <w:r>
        <w:rPr>
          <w:spacing w:val="-6"/>
        </w:rPr>
        <w:t xml:space="preserve"> </w:t>
      </w:r>
      <w:r>
        <w:t>Password…</w:t>
      </w:r>
      <w:r>
        <w:tab/>
      </w:r>
      <w:r>
        <w:t>24</w:t>
      </w:r>
    </w:p>
    <w:p>
      <w:pPr>
        <w:pStyle w:val="13"/>
        <w:spacing w:before="10"/>
        <w:rPr>
          <w:sz w:val="27"/>
        </w:rPr>
      </w:pPr>
    </w:p>
    <w:p>
      <w:pPr>
        <w:pStyle w:val="7"/>
        <w:numPr>
          <w:ilvl w:val="0"/>
          <w:numId w:val="3"/>
        </w:numPr>
        <w:tabs>
          <w:tab w:val="left" w:pos="1361"/>
          <w:tab w:val="left" w:leader="dot" w:pos="9610"/>
        </w:tabs>
        <w:spacing w:before="0" w:after="0" w:line="240" w:lineRule="auto"/>
        <w:ind w:left="1361" w:right="0" w:hanging="361"/>
        <w:jc w:val="left"/>
      </w:pPr>
      <w:r>
        <w:t>Navigation</w:t>
      </w:r>
      <w:r>
        <w:rPr>
          <w:spacing w:val="-6"/>
        </w:rPr>
        <w:t xml:space="preserve"> </w:t>
      </w:r>
      <w:r>
        <w:t>Drawer</w:t>
      </w:r>
      <w:r>
        <w:tab/>
      </w:r>
      <w:r>
        <w:t>25</w:t>
      </w:r>
    </w:p>
    <w:p>
      <w:pPr>
        <w:pStyle w:val="13"/>
        <w:rPr>
          <w:sz w:val="28"/>
        </w:rPr>
      </w:pPr>
    </w:p>
    <w:p>
      <w:pPr>
        <w:pStyle w:val="7"/>
        <w:numPr>
          <w:ilvl w:val="0"/>
          <w:numId w:val="3"/>
        </w:numPr>
        <w:tabs>
          <w:tab w:val="left" w:pos="1361"/>
          <w:tab w:val="left" w:leader="dot" w:pos="9595"/>
        </w:tabs>
        <w:spacing w:before="0" w:after="0" w:line="240" w:lineRule="auto"/>
        <w:ind w:left="1361" w:right="0" w:hanging="361"/>
        <w:jc w:val="left"/>
      </w:pPr>
      <w:r>
        <w:t>Dashboard</w:t>
      </w:r>
      <w:r>
        <w:rPr>
          <w:spacing w:val="-1"/>
        </w:rPr>
        <w:t xml:space="preserve"> </w:t>
      </w:r>
      <w:r>
        <w:t>Fragment…</w:t>
      </w:r>
      <w:r>
        <w:tab/>
      </w:r>
      <w:r>
        <w:t>26</w:t>
      </w:r>
    </w:p>
    <w:p>
      <w:pPr>
        <w:pStyle w:val="13"/>
        <w:spacing w:before="11"/>
        <w:rPr>
          <w:sz w:val="27"/>
        </w:rPr>
      </w:pPr>
    </w:p>
    <w:p>
      <w:pPr>
        <w:pStyle w:val="7"/>
        <w:numPr>
          <w:ilvl w:val="0"/>
          <w:numId w:val="3"/>
        </w:numPr>
        <w:tabs>
          <w:tab w:val="left" w:pos="1433"/>
          <w:tab w:val="left" w:leader="dot" w:pos="9672"/>
        </w:tabs>
        <w:spacing w:before="0" w:after="0" w:line="240" w:lineRule="auto"/>
        <w:ind w:left="1433" w:right="0" w:hanging="433"/>
        <w:jc w:val="left"/>
      </w:pPr>
      <w:r>
        <w:t>Profile</w:t>
      </w:r>
      <w:r>
        <w:rPr>
          <w:spacing w:val="-4"/>
        </w:rPr>
        <w:t xml:space="preserve"> </w:t>
      </w:r>
      <w:r>
        <w:t>Page</w:t>
      </w:r>
      <w:r>
        <w:tab/>
      </w:r>
      <w:r>
        <w:t>27</w:t>
      </w:r>
    </w:p>
    <w:p>
      <w:pPr>
        <w:pStyle w:val="13"/>
        <w:spacing w:before="4"/>
        <w:rPr>
          <w:sz w:val="28"/>
        </w:rPr>
      </w:pPr>
    </w:p>
    <w:p>
      <w:pPr>
        <w:pStyle w:val="7"/>
        <w:numPr>
          <w:ilvl w:val="0"/>
          <w:numId w:val="3"/>
        </w:numPr>
        <w:tabs>
          <w:tab w:val="left" w:pos="1433"/>
          <w:tab w:val="left" w:leader="dot" w:pos="9701"/>
        </w:tabs>
        <w:spacing w:before="0" w:after="0" w:line="240" w:lineRule="auto"/>
        <w:ind w:left="1433" w:right="0" w:hanging="433"/>
        <w:jc w:val="left"/>
      </w:pPr>
      <w:r>
        <w:t>Favourite</w:t>
      </w:r>
      <w:r>
        <w:rPr>
          <w:spacing w:val="-4"/>
        </w:rPr>
        <w:t xml:space="preserve"> </w:t>
      </w:r>
      <w:r>
        <w:t>Page</w:t>
      </w:r>
      <w:r>
        <w:tab/>
      </w:r>
      <w:r>
        <w:t>28</w:t>
      </w:r>
    </w:p>
    <w:p>
      <w:pPr>
        <w:pStyle w:val="13"/>
        <w:rPr>
          <w:sz w:val="28"/>
        </w:rPr>
      </w:pPr>
    </w:p>
    <w:p>
      <w:pPr>
        <w:pStyle w:val="7"/>
        <w:numPr>
          <w:ilvl w:val="0"/>
          <w:numId w:val="3"/>
        </w:numPr>
        <w:tabs>
          <w:tab w:val="left" w:pos="1361"/>
          <w:tab w:val="left" w:leader="dot" w:pos="9662"/>
        </w:tabs>
        <w:spacing w:before="0" w:after="0" w:line="240" w:lineRule="auto"/>
        <w:ind w:left="1361" w:right="0" w:hanging="361"/>
        <w:jc w:val="left"/>
      </w:pPr>
      <w:r>
        <w:t>Sign-out</w:t>
      </w:r>
      <w:r>
        <w:rPr>
          <w:spacing w:val="-3"/>
        </w:rPr>
        <w:t xml:space="preserve"> </w:t>
      </w:r>
      <w:r>
        <w:t>Page</w:t>
      </w:r>
      <w:r>
        <w:tab/>
      </w:r>
      <w:r>
        <w:t>28</w:t>
      </w:r>
    </w:p>
    <w:p>
      <w:pPr>
        <w:pStyle w:val="13"/>
        <w:spacing w:before="10"/>
        <w:rPr>
          <w:sz w:val="27"/>
        </w:rPr>
      </w:pPr>
    </w:p>
    <w:p>
      <w:pPr>
        <w:pStyle w:val="7"/>
        <w:numPr>
          <w:ilvl w:val="0"/>
          <w:numId w:val="3"/>
        </w:numPr>
        <w:tabs>
          <w:tab w:val="left" w:pos="1361"/>
          <w:tab w:val="left" w:leader="dot" w:pos="9662"/>
        </w:tabs>
        <w:spacing w:before="1" w:after="0" w:line="240" w:lineRule="auto"/>
        <w:ind w:left="1361" w:right="0" w:hanging="361"/>
        <w:jc w:val="left"/>
      </w:pPr>
      <w:r>
        <w:t>About</w:t>
      </w:r>
      <w:r>
        <w:rPr>
          <w:spacing w:val="1"/>
        </w:rPr>
        <w:t xml:space="preserve"> </w:t>
      </w:r>
      <w:r>
        <w:t>App</w:t>
      </w:r>
      <w:r>
        <w:rPr>
          <w:spacing w:val="-3"/>
        </w:rPr>
        <w:t xml:space="preserve"> </w:t>
      </w:r>
      <w:r>
        <w:t>Page</w:t>
      </w:r>
      <w:r>
        <w:tab/>
      </w:r>
      <w:r>
        <w:rPr>
          <w:spacing w:val="4"/>
        </w:rPr>
        <w:t>29</w:t>
      </w:r>
    </w:p>
    <w:p>
      <w:pPr>
        <w:pStyle w:val="13"/>
        <w:spacing w:before="10"/>
        <w:rPr>
          <w:sz w:val="27"/>
        </w:rPr>
      </w:pPr>
    </w:p>
    <w:p>
      <w:pPr>
        <w:pStyle w:val="7"/>
        <w:numPr>
          <w:ilvl w:val="0"/>
          <w:numId w:val="3"/>
        </w:numPr>
        <w:tabs>
          <w:tab w:val="left" w:pos="1361"/>
          <w:tab w:val="left" w:leader="dot" w:pos="9677"/>
        </w:tabs>
        <w:spacing w:before="1" w:after="0" w:line="240" w:lineRule="auto"/>
        <w:ind w:left="1361" w:right="0" w:hanging="361"/>
        <w:jc w:val="left"/>
      </w:pPr>
      <w:r>
        <w:t>FAQ</w:t>
      </w:r>
      <w:r>
        <w:rPr>
          <w:spacing w:val="-2"/>
        </w:rPr>
        <w:t xml:space="preserve"> </w:t>
      </w:r>
      <w:r>
        <w:t>Page</w:t>
      </w:r>
      <w:r>
        <w:tab/>
      </w:r>
      <w:r>
        <w:t>29</w:t>
      </w:r>
    </w:p>
    <w:p>
      <w:pPr>
        <w:pStyle w:val="13"/>
        <w:spacing w:before="10"/>
        <w:rPr>
          <w:sz w:val="27"/>
        </w:rPr>
      </w:pPr>
    </w:p>
    <w:p>
      <w:pPr>
        <w:pStyle w:val="7"/>
        <w:numPr>
          <w:ilvl w:val="0"/>
          <w:numId w:val="3"/>
        </w:numPr>
        <w:tabs>
          <w:tab w:val="left" w:pos="1361"/>
          <w:tab w:val="left" w:leader="dot" w:pos="9715"/>
        </w:tabs>
        <w:spacing w:before="0" w:after="0" w:line="240" w:lineRule="auto"/>
        <w:ind w:left="1361" w:right="0" w:hanging="361"/>
        <w:jc w:val="left"/>
      </w:pPr>
      <w:r>
        <w:t>Search</w:t>
      </w:r>
      <w:r>
        <w:rPr>
          <w:spacing w:val="-6"/>
        </w:rPr>
        <w:t xml:space="preserve"> </w:t>
      </w:r>
      <w:r>
        <w:t>Book</w:t>
      </w:r>
      <w:r>
        <w:rPr>
          <w:spacing w:val="-2"/>
        </w:rPr>
        <w:t xml:space="preserve"> </w:t>
      </w:r>
      <w:r>
        <w:t>Page</w:t>
      </w:r>
      <w:r>
        <w:tab/>
      </w:r>
      <w:r>
        <w:t>30</w:t>
      </w:r>
    </w:p>
    <w:p>
      <w:pPr>
        <w:pStyle w:val="13"/>
        <w:rPr>
          <w:sz w:val="28"/>
        </w:rPr>
      </w:pPr>
    </w:p>
    <w:p>
      <w:pPr>
        <w:pStyle w:val="7"/>
        <w:numPr>
          <w:ilvl w:val="0"/>
          <w:numId w:val="3"/>
        </w:numPr>
        <w:tabs>
          <w:tab w:val="left" w:pos="1433"/>
          <w:tab w:val="left" w:leader="dot" w:pos="9653"/>
        </w:tabs>
        <w:spacing w:before="0" w:after="0" w:line="240" w:lineRule="auto"/>
        <w:ind w:left="1433" w:right="0" w:hanging="433"/>
        <w:jc w:val="left"/>
      </w:pPr>
      <w:r>
        <w:t>Description</w:t>
      </w:r>
      <w:r>
        <w:rPr>
          <w:spacing w:val="-7"/>
        </w:rPr>
        <w:t xml:space="preserve"> </w:t>
      </w:r>
      <w:r>
        <w:t>Page</w:t>
      </w:r>
      <w:r>
        <w:tab/>
      </w:r>
      <w:r>
        <w:t>30</w:t>
      </w:r>
    </w:p>
    <w:p>
      <w:pPr>
        <w:spacing w:after="0" w:line="240" w:lineRule="auto"/>
        <w:jc w:val="left"/>
        <w:sectPr>
          <w:pgSz w:w="12240" w:h="15840"/>
          <w:pgMar w:top="740" w:right="520" w:bottom="1200" w:left="800" w:header="334" w:footer="1008" w:gutter="0"/>
          <w:cols w:space="720" w:num="1"/>
        </w:sectPr>
      </w:pPr>
    </w:p>
    <w:p>
      <w:pPr>
        <w:pStyle w:val="13"/>
        <w:spacing w:before="9"/>
        <w:rPr>
          <w:sz w:val="19"/>
        </w:rPr>
      </w:pPr>
    </w:p>
    <w:p>
      <w:pPr>
        <w:pStyle w:val="7"/>
        <w:numPr>
          <w:ilvl w:val="0"/>
          <w:numId w:val="3"/>
        </w:numPr>
        <w:tabs>
          <w:tab w:val="left" w:pos="1433"/>
          <w:tab w:val="right" w:leader="dot" w:pos="9960"/>
        </w:tabs>
        <w:spacing w:before="87" w:after="0" w:line="240" w:lineRule="auto"/>
        <w:ind w:left="1433" w:right="0" w:hanging="433"/>
        <w:jc w:val="left"/>
      </w:pPr>
      <w:r>
        <w:t>Book</w:t>
      </w:r>
      <w:r>
        <w:rPr>
          <w:spacing w:val="5"/>
        </w:rPr>
        <w:t xml:space="preserve"> </w:t>
      </w:r>
      <w:r>
        <w:t>List</w:t>
      </w:r>
      <w:r>
        <w:tab/>
      </w:r>
      <w:r>
        <w:t>31</w:t>
      </w:r>
    </w:p>
    <w:p>
      <w:pPr>
        <w:pStyle w:val="7"/>
        <w:numPr>
          <w:ilvl w:val="0"/>
          <w:numId w:val="3"/>
        </w:numPr>
        <w:tabs>
          <w:tab w:val="left" w:pos="1433"/>
          <w:tab w:val="right" w:leader="dot" w:pos="9946"/>
        </w:tabs>
        <w:spacing w:before="321" w:after="0" w:line="240" w:lineRule="auto"/>
        <w:ind w:left="1433" w:right="0" w:hanging="433"/>
        <w:jc w:val="left"/>
      </w:pPr>
      <w:r>
        <w:t>Book added</w:t>
      </w:r>
      <w:r>
        <w:rPr>
          <w:spacing w:val="1"/>
        </w:rPr>
        <w:t xml:space="preserve"> </w:t>
      </w:r>
      <w:r>
        <w:t>to</w:t>
      </w:r>
      <w:r>
        <w:rPr>
          <w:spacing w:val="5"/>
        </w:rPr>
        <w:t xml:space="preserve"> </w:t>
      </w:r>
      <w:r>
        <w:t>Favourite…</w:t>
      </w:r>
      <w:r>
        <w:tab/>
      </w:r>
      <w:r>
        <w:t>31</w:t>
      </w:r>
    </w:p>
    <w:p>
      <w:pPr>
        <w:pStyle w:val="7"/>
        <w:numPr>
          <w:ilvl w:val="0"/>
          <w:numId w:val="3"/>
        </w:numPr>
        <w:tabs>
          <w:tab w:val="left" w:pos="1361"/>
          <w:tab w:val="right" w:leader="dot" w:pos="9960"/>
        </w:tabs>
        <w:spacing w:before="322" w:after="0" w:line="240" w:lineRule="auto"/>
        <w:ind w:left="1361" w:right="0" w:hanging="361"/>
        <w:jc w:val="left"/>
      </w:pPr>
      <w:r>
        <w:t>Favourites</w:t>
      </w:r>
      <w:r>
        <w:tab/>
      </w:r>
      <w:r>
        <w:t>32</w:t>
      </w:r>
    </w:p>
    <w:p>
      <w:pPr>
        <w:pStyle w:val="7"/>
        <w:numPr>
          <w:ilvl w:val="0"/>
          <w:numId w:val="3"/>
        </w:numPr>
        <w:tabs>
          <w:tab w:val="left" w:pos="1433"/>
          <w:tab w:val="right" w:leader="dot" w:pos="9950"/>
        </w:tabs>
        <w:spacing w:before="321" w:after="0" w:line="240" w:lineRule="auto"/>
        <w:ind w:left="1433" w:right="0" w:hanging="433"/>
        <w:jc w:val="left"/>
      </w:pPr>
      <w:r>
        <w:t>Book removed</w:t>
      </w:r>
      <w:r>
        <w:rPr>
          <w:spacing w:val="6"/>
        </w:rPr>
        <w:t xml:space="preserve"> </w:t>
      </w:r>
      <w:r>
        <w:t>from</w:t>
      </w:r>
      <w:r>
        <w:rPr>
          <w:spacing w:val="-5"/>
        </w:rPr>
        <w:t xml:space="preserve"> </w:t>
      </w:r>
      <w:r>
        <w:t>Favourite</w:t>
      </w:r>
      <w:r>
        <w:tab/>
      </w:r>
      <w:r>
        <w:t>32</w:t>
      </w:r>
    </w:p>
    <w:p>
      <w:pPr>
        <w:spacing w:after="0" w:line="240" w:lineRule="auto"/>
        <w:jc w:val="left"/>
        <w:sectPr>
          <w:pgSz w:w="12240" w:h="15840"/>
          <w:pgMar w:top="740" w:right="520" w:bottom="1200" w:left="800" w:header="334" w:footer="1008" w:gutter="0"/>
          <w:cols w:space="720" w:num="1"/>
        </w:sectPr>
      </w:pPr>
    </w:p>
    <w:p>
      <w:pPr>
        <w:pStyle w:val="2"/>
        <w:spacing w:before="321"/>
        <w:ind w:left="1410" w:right="964"/>
        <w:jc w:val="center"/>
      </w:pPr>
      <w:r>
        <w:t>LIST OF TABLES</w:t>
      </w:r>
    </w:p>
    <w:p>
      <w:pPr>
        <w:pStyle w:val="7"/>
        <w:numPr>
          <w:ilvl w:val="0"/>
          <w:numId w:val="4"/>
        </w:numPr>
        <w:tabs>
          <w:tab w:val="left" w:pos="1361"/>
          <w:tab w:val="left" w:leader="dot" w:pos="9710"/>
        </w:tabs>
        <w:spacing w:before="933" w:after="0" w:line="240" w:lineRule="auto"/>
        <w:ind w:left="1361" w:right="0" w:hanging="361"/>
        <w:jc w:val="left"/>
      </w:pPr>
      <w:r>
        <w:t>Version</w:t>
      </w:r>
      <w:r>
        <w:rPr>
          <w:spacing w:val="-6"/>
        </w:rPr>
        <w:t xml:space="preserve"> </w:t>
      </w:r>
      <w:r>
        <w:t>of</w:t>
      </w:r>
      <w:r>
        <w:rPr>
          <w:spacing w:val="-3"/>
        </w:rPr>
        <w:t xml:space="preserve"> </w:t>
      </w:r>
      <w:r>
        <w:t>Android…</w:t>
      </w:r>
      <w:r>
        <w:tab/>
      </w:r>
      <w:r>
        <w:rPr>
          <w:spacing w:val="4"/>
        </w:rPr>
        <w:t>14</w:t>
      </w:r>
    </w:p>
    <w:p>
      <w:pPr>
        <w:pStyle w:val="7"/>
        <w:numPr>
          <w:ilvl w:val="0"/>
          <w:numId w:val="4"/>
        </w:numPr>
        <w:tabs>
          <w:tab w:val="left" w:pos="1361"/>
          <w:tab w:val="left" w:leader="dot" w:pos="9648"/>
        </w:tabs>
        <w:spacing w:before="321" w:after="0" w:line="240" w:lineRule="auto"/>
        <w:ind w:left="1361" w:right="0" w:hanging="361"/>
        <w:jc w:val="left"/>
        <w:sectPr>
          <w:pgSz w:w="12240" w:h="15840"/>
          <w:pgMar w:top="740" w:right="520" w:bottom="1200" w:left="800" w:header="334" w:footer="1008" w:gutter="0"/>
          <w:cols w:space="720" w:num="1"/>
        </w:sectPr>
      </w:pPr>
      <w:r>
        <w:t>Unit testing</w:t>
      </w:r>
      <w:r>
        <w:rPr>
          <w:spacing w:val="-6"/>
        </w:rPr>
        <w:t xml:space="preserve"> </w:t>
      </w:r>
      <w:r>
        <w:t>of</w:t>
      </w:r>
      <w:r>
        <w:rPr>
          <w:spacing w:val="-8"/>
        </w:rPr>
        <w:t xml:space="preserve"> </w:t>
      </w:r>
      <w:r>
        <w:t>Bookopedia</w:t>
      </w:r>
      <w:r>
        <w:tab/>
      </w:r>
      <w:r>
        <w:t>34</w:t>
      </w:r>
    </w:p>
    <w:p>
      <w:pPr>
        <w:pStyle w:val="22"/>
        <w:numPr>
          <w:ilvl w:val="0"/>
          <w:numId w:val="0"/>
        </w:numPr>
        <w:tabs>
          <w:tab w:val="left" w:pos="1360"/>
          <w:tab w:val="left" w:pos="1361"/>
        </w:tabs>
        <w:spacing w:before="0" w:after="0" w:line="240" w:lineRule="auto"/>
        <w:ind w:right="0" w:rightChars="0"/>
        <w:jc w:val="left"/>
        <w:rPr>
          <w:b/>
          <w:sz w:val="21"/>
          <w:szCs w:val="21"/>
        </w:rPr>
      </w:pPr>
      <w:bookmarkStart w:id="5" w:name="_TOC_250024"/>
      <w:bookmarkEnd w:id="5"/>
    </w:p>
    <w:p>
      <w:pPr>
        <w:spacing w:before="312" w:line="381" w:lineRule="auto"/>
        <w:ind w:left="538" w:right="4357" w:firstLine="720"/>
        <w:jc w:val="left"/>
      </w:pPr>
      <w:bookmarkStart w:id="6" w:name="_TOC_250025"/>
      <w:r>
        <w:br w:type="column"/>
      </w:r>
      <w:bookmarkEnd w:id="6"/>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left="538" w:right="4357" w:firstLine="720"/>
        <w:jc w:val="left"/>
      </w:pPr>
    </w:p>
    <w:p>
      <w:pPr>
        <w:spacing w:before="312" w:line="381" w:lineRule="auto"/>
        <w:ind w:right="4357"/>
        <w:jc w:val="left"/>
        <w:rPr>
          <w:rFonts w:hint="default" w:ascii="Times New Roman" w:hAnsi="Times New Roman" w:cs="Times New Roman"/>
          <w:b/>
          <w:bCs/>
          <w:sz w:val="21"/>
          <w:szCs w:val="21"/>
          <w:lang w:val="en-IN"/>
        </w:rPr>
        <w:sectPr>
          <w:headerReference r:id="rId6" w:type="default"/>
          <w:footerReference r:id="rId7" w:type="default"/>
          <w:type w:val="continuous"/>
          <w:pgSz w:w="12240" w:h="15840"/>
          <w:pgMar w:top="740" w:right="520" w:bottom="1200" w:left="800" w:header="334" w:footer="1008" w:gutter="0"/>
          <w:pgNumType w:start="1"/>
          <w:cols w:equalWidth="0" w:num="2">
            <w:col w:w="2943" w:space="40"/>
            <w:col w:w="7937"/>
          </w:cols>
        </w:sectPr>
      </w:pPr>
      <w:r>
        <w:rPr>
          <w:rFonts w:hint="default"/>
          <w:b/>
          <w:bCs/>
          <w:sz w:val="40"/>
          <w:lang w:val="en-IN"/>
        </w:rPr>
        <w:t>CHAPT</w:t>
      </w:r>
      <w:r>
        <w:rPr>
          <w:b/>
          <w:bCs/>
          <w:sz w:val="40"/>
        </w:rPr>
        <w:t>ER-1 INTRODUCTIO</w:t>
      </w:r>
      <w:r>
        <w:rPr>
          <w:rFonts w:hint="default"/>
          <w:b/>
          <w:bCs/>
          <w:sz w:val="40"/>
          <w:lang w:val="en-IN"/>
        </w:rPr>
        <w:t xml:space="preserve">N                     </w:t>
      </w:r>
    </w:p>
    <w:p>
      <w:pPr>
        <w:spacing w:before="312" w:line="381" w:lineRule="auto"/>
        <w:ind w:right="4357"/>
        <w:jc w:val="left"/>
        <w:rPr>
          <w:rFonts w:hint="default"/>
          <w:b/>
          <w:bCs/>
          <w:sz w:val="32"/>
          <w:szCs w:val="32"/>
          <w:lang w:val="en-IN"/>
        </w:rPr>
      </w:pPr>
    </w:p>
    <w:p>
      <w:pPr>
        <w:pStyle w:val="13"/>
        <w:bidi w:val="0"/>
        <w:ind w:firstLine="540" w:firstLineChars="150"/>
        <w:jc w:val="both"/>
        <w:rPr>
          <w:rFonts w:hint="default"/>
          <w:b/>
          <w:bCs/>
          <w:sz w:val="36"/>
          <w:szCs w:val="36"/>
          <w:lang w:val="en-IN"/>
        </w:rPr>
      </w:pPr>
      <w:r>
        <w:rPr>
          <w:rFonts w:hint="default"/>
          <w:b/>
          <w:bCs/>
          <w:sz w:val="36"/>
          <w:szCs w:val="36"/>
          <w:lang w:val="en-IN"/>
        </w:rPr>
        <w:t>CONTEXT</w:t>
      </w:r>
    </w:p>
    <w:p>
      <w:pPr>
        <w:pStyle w:val="13"/>
        <w:bidi w:val="0"/>
        <w:ind w:firstLine="540" w:firstLineChars="150"/>
        <w:jc w:val="both"/>
        <w:rPr>
          <w:rFonts w:hint="default"/>
          <w:b/>
          <w:bCs/>
          <w:sz w:val="36"/>
          <w:szCs w:val="36"/>
          <w:lang w:val="en-IN"/>
        </w:rPr>
      </w:pPr>
    </w:p>
    <w:p>
      <w:pPr>
        <w:keepNext w:val="0"/>
        <w:keepLines w:val="0"/>
        <w:widowControl/>
        <w:suppressLineNumbers w:val="0"/>
        <w:spacing w:line="360" w:lineRule="auto"/>
        <w:ind w:firstLine="720" w:firstLine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This Android Application “</w:t>
      </w:r>
      <w:r>
        <w:rPr>
          <w:rFonts w:hint="default" w:ascii="Times New Roman" w:hAnsi="Times New Roman" w:eastAsia="SimSun" w:cs="Times New Roman"/>
          <w:b/>
          <w:bCs/>
          <w:color w:val="000000"/>
          <w:kern w:val="0"/>
          <w:sz w:val="24"/>
          <w:szCs w:val="24"/>
          <w:lang w:val="en-IN" w:eastAsia="zh-CN" w:bidi="ar"/>
        </w:rPr>
        <w:t>learningegde</w:t>
      </w:r>
      <w:r>
        <w:rPr>
          <w:rFonts w:hint="default" w:ascii="Times New Roman" w:hAnsi="Times New Roman" w:eastAsia="SimSun" w:cs="Times New Roman"/>
          <w:color w:val="000000"/>
          <w:kern w:val="0"/>
          <w:sz w:val="24"/>
          <w:szCs w:val="24"/>
          <w:lang w:val="en-US" w:eastAsia="zh-CN" w:bidi="ar"/>
        </w:rPr>
        <w:t xml:space="preserve">” has been submitted in partial fulfilment of the </w:t>
      </w:r>
    </w:p>
    <w:p>
      <w:pPr>
        <w:keepNext w:val="0"/>
        <w:keepLines w:val="0"/>
        <w:widowControl/>
        <w:suppressLineNumbers w:val="0"/>
        <w:spacing w:line="360" w:lineRule="auto"/>
        <w:ind w:firstLine="720" w:firstLine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requirements for the award of the degree of Bachelor of Technology in Computer Science and </w:t>
      </w:r>
    </w:p>
    <w:p>
      <w:pPr>
        <w:keepNext w:val="0"/>
        <w:keepLines w:val="0"/>
        <w:widowControl/>
        <w:suppressLineNumbers w:val="0"/>
        <w:spacing w:line="240" w:lineRule="auto"/>
        <w:ind w:firstLine="720" w:firstLine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Engineering at GLA University, Mathura supervised by Mr.</w:t>
      </w:r>
      <w:r>
        <w:rPr>
          <w:rFonts w:hint="default" w:ascii="Times New Roman" w:hAnsi="Times New Roman" w:eastAsia="SimSun" w:cs="Times New Roman"/>
          <w:color w:val="000000"/>
          <w:kern w:val="0"/>
          <w:sz w:val="24"/>
          <w:szCs w:val="24"/>
          <w:lang w:val="en-IN" w:eastAsia="zh-CN" w:bidi="ar"/>
        </w:rPr>
        <w:t>Piyush Vashisht</w:t>
      </w:r>
      <w:r>
        <w:rPr>
          <w:rFonts w:hint="default" w:ascii="Times New Roman" w:hAnsi="Times New Roman" w:eastAsia="SimSun" w:cs="Times New Roman"/>
          <w:color w:val="000000"/>
          <w:kern w:val="0"/>
          <w:sz w:val="24"/>
          <w:szCs w:val="24"/>
          <w:lang w:val="en-US" w:eastAsia="zh-CN" w:bidi="ar"/>
        </w:rPr>
        <w:t>. This project has</w:t>
      </w:r>
    </w:p>
    <w:p>
      <w:pPr>
        <w:keepNext w:val="0"/>
        <w:keepLines w:val="0"/>
        <w:widowControl/>
        <w:suppressLineNumbers w:val="0"/>
        <w:spacing w:line="240" w:lineRule="auto"/>
        <w:ind w:firstLine="720" w:firstLine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been completed approximately three months and has been executed in modules, meetings have</w:t>
      </w:r>
    </w:p>
    <w:p>
      <w:pPr>
        <w:keepNext w:val="0"/>
        <w:keepLines w:val="0"/>
        <w:widowControl/>
        <w:suppressLineNumbers w:val="0"/>
        <w:spacing w:line="24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firstLine="720" w:firstLineChars="300"/>
        <w:jc w:val="left"/>
        <w:rPr>
          <w:sz w:val="24"/>
          <w:szCs w:val="24"/>
        </w:rPr>
      </w:pPr>
      <w:r>
        <w:rPr>
          <w:rFonts w:hint="default" w:ascii="Times New Roman" w:hAnsi="Times New Roman" w:eastAsia="SimSun" w:cs="Times New Roman"/>
          <w:color w:val="000000"/>
          <w:kern w:val="0"/>
          <w:sz w:val="24"/>
          <w:szCs w:val="24"/>
          <w:lang w:val="en-US" w:eastAsia="zh-CN" w:bidi="ar"/>
        </w:rPr>
        <w:t>been organised to check the progress of the work and for instructions and guidelines.</w:t>
      </w:r>
    </w:p>
    <w:p>
      <w:pPr>
        <w:pStyle w:val="13"/>
        <w:bidi w:val="0"/>
        <w:rPr>
          <w:rFonts w:hint="default"/>
          <w:lang w:val="en-IN"/>
        </w:rPr>
      </w:pPr>
    </w:p>
    <w:p>
      <w:pPr>
        <w:pStyle w:val="13"/>
        <w:bidi w:val="0"/>
        <w:ind w:firstLine="600" w:firstLineChars="150"/>
        <w:jc w:val="both"/>
        <w:rPr>
          <w:rFonts w:hint="default"/>
          <w:b/>
          <w:bCs/>
          <w:sz w:val="40"/>
          <w:szCs w:val="40"/>
          <w:lang w:val="en-IN"/>
        </w:rPr>
      </w:pPr>
    </w:p>
    <w:p>
      <w:pPr>
        <w:pStyle w:val="13"/>
        <w:bidi w:val="0"/>
        <w:jc w:val="both"/>
        <w:rPr>
          <w:rFonts w:hint="default"/>
          <w:lang w:val="en-IN"/>
        </w:rPr>
      </w:pPr>
      <w:bookmarkStart w:id="7" w:name="_TOC_250023"/>
      <w:bookmarkEnd w:id="7"/>
    </w:p>
    <w:p>
      <w:pPr>
        <w:pStyle w:val="4"/>
        <w:numPr>
          <w:ilvl w:val="0"/>
          <w:numId w:val="0"/>
        </w:numPr>
        <w:tabs>
          <w:tab w:val="left" w:pos="1360"/>
          <w:tab w:val="left" w:pos="1361"/>
        </w:tabs>
        <w:spacing w:before="0" w:after="0" w:line="240" w:lineRule="auto"/>
        <w:ind w:left="640" w:leftChars="0" w:right="0" w:rightChars="0"/>
        <w:jc w:val="left"/>
      </w:pPr>
      <w:r>
        <w:t>MOTIVATION</w:t>
      </w:r>
    </w:p>
    <w:p/>
    <w:p>
      <w:pPr>
        <w:keepNext w:val="0"/>
        <w:keepLines w:val="0"/>
        <w:widowControl/>
        <w:suppressLineNumbers w:val="0"/>
        <w:jc w:val="left"/>
        <w:rPr>
          <w:rFonts w:hint="default" w:ascii="Times New Roman" w:hAnsi="Times New Roman" w:eastAsia="SimSun" w:cs="Times New Roman"/>
          <w:color w:val="000000"/>
          <w:kern w:val="0"/>
          <w:sz w:val="24"/>
          <w:szCs w:val="24"/>
          <w:shd w:val="clear" w:color="FFFFFF" w:fill="D9D9D9"/>
          <w:lang w:val="en-US" w:eastAsia="zh-CN" w:bidi="ar"/>
        </w:rPr>
      </w:pPr>
      <w:r>
        <w:rPr>
          <w:rFonts w:hint="default"/>
          <w:lang w:val="en-IN"/>
        </w:rPr>
        <w:t xml:space="preserve">           </w:t>
      </w:r>
      <w:r>
        <w:rPr>
          <w:rFonts w:hint="default" w:ascii="Times New Roman" w:hAnsi="Times New Roman" w:eastAsia="SimSun" w:cs="Times New Roman"/>
          <w:color w:val="000000"/>
          <w:kern w:val="0"/>
          <w:sz w:val="24"/>
          <w:szCs w:val="24"/>
          <w:lang w:val="en-US" w:eastAsia="zh-CN" w:bidi="ar"/>
        </w:rPr>
        <w:t xml:space="preserve">In the recent years, we have realized the importance of virtual learning and how important it is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600" w:firstLineChars="25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 xml:space="preserve">for us to have our resources online. </w:t>
      </w:r>
      <w:r>
        <w:rPr>
          <w:rFonts w:hint="default" w:ascii="Times New Roman" w:hAnsi="Times New Roman" w:eastAsia="SimSun" w:cs="Times New Roman"/>
          <w:color w:val="000000"/>
          <w:kern w:val="0"/>
          <w:sz w:val="24"/>
          <w:szCs w:val="24"/>
          <w:lang w:val="en-IN" w:eastAsia="zh-CN" w:bidi="ar"/>
        </w:rPr>
        <w:t xml:space="preserve">Virtual learning provides students with a different opporunity to learn </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600" w:firstLineChars="25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regardless of where they are and when they are available.In Virtual Learning Environment,students are </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ind w:firstLine="600" w:firstLineChars="250"/>
        <w:jc w:val="left"/>
        <w:rPr>
          <w:rFonts w:hint="default"/>
          <w:lang w:val="en-IN"/>
        </w:rPr>
      </w:pPr>
      <w:r>
        <w:rPr>
          <w:rFonts w:hint="default" w:ascii="Times New Roman" w:hAnsi="Times New Roman" w:eastAsia="SimSun" w:cs="Times New Roman"/>
          <w:color w:val="000000"/>
          <w:kern w:val="0"/>
          <w:sz w:val="24"/>
          <w:szCs w:val="24"/>
          <w:lang w:val="en-IN" w:eastAsia="zh-CN" w:bidi="ar"/>
        </w:rPr>
        <w:t xml:space="preserve">able to participate in self-faced and interactive learning that is otherwise impossible. </w:t>
      </w:r>
    </w:p>
    <w:p>
      <w:pPr>
        <w:jc w:val="both"/>
        <w:rPr>
          <w:rFonts w:hint="default"/>
          <w:lang w:val="en-IN"/>
        </w:rPr>
      </w:pPr>
    </w:p>
    <w:p>
      <w:pPr>
        <w:pStyle w:val="13"/>
        <w:spacing w:line="360" w:lineRule="auto"/>
        <w:ind w:left="640" w:right="914"/>
        <w:jc w:val="both"/>
      </w:pPr>
    </w:p>
    <w:p>
      <w:pPr>
        <w:pStyle w:val="13"/>
        <w:spacing w:line="360" w:lineRule="auto"/>
        <w:ind w:left="640" w:right="914"/>
        <w:jc w:val="both"/>
      </w:pPr>
      <w:r>
        <w:t xml:space="preserve">In the century we are living the world is progressing at a really great pace, a lot number of technologies come up every single day. To keep up with the technology is also important to survive in this world of digitalization and learning. Along with this we need to have a place to keep the resources for areas of our interest so we thought of developing a </w:t>
      </w:r>
      <w:r>
        <w:rPr>
          <w:rFonts w:hint="default"/>
          <w:lang w:val="en-IN"/>
        </w:rPr>
        <w:t>Website</w:t>
      </w:r>
      <w:r>
        <w:t xml:space="preserve"> which could provide us with virtual </w:t>
      </w:r>
      <w:r>
        <w:rPr>
          <w:rFonts w:hint="default"/>
          <w:lang w:val="en-IN"/>
        </w:rPr>
        <w:t xml:space="preserve">Learning </w:t>
      </w:r>
      <w:r>
        <w:t xml:space="preserve">as well as a platform where we could keep the </w:t>
      </w:r>
      <w:r>
        <w:rPr>
          <w:rFonts w:hint="default"/>
          <w:lang w:val="en-IN"/>
        </w:rPr>
        <w:t>proper Content</w:t>
      </w:r>
      <w:r>
        <w:t xml:space="preserve"> we like marked. </w:t>
      </w:r>
    </w:p>
    <w:p>
      <w:pPr>
        <w:pStyle w:val="13"/>
        <w:spacing w:before="204" w:line="360" w:lineRule="auto"/>
        <w:ind w:left="640" w:right="922"/>
        <w:jc w:val="both"/>
      </w:pPr>
      <w:r>
        <w:t xml:space="preserve">Moreover this kind of </w:t>
      </w:r>
      <w:r>
        <w:rPr>
          <w:rFonts w:hint="default"/>
          <w:lang w:val="en-IN"/>
        </w:rPr>
        <w:t xml:space="preserve">Website </w:t>
      </w:r>
      <w:r>
        <w:t>can be used in areas/schools . This would be an excellent effort to provide education without any boundaries to all.</w:t>
      </w:r>
    </w:p>
    <w:p>
      <w:pPr>
        <w:pStyle w:val="4"/>
        <w:numPr>
          <w:ilvl w:val="1"/>
          <w:numId w:val="5"/>
        </w:numPr>
        <w:tabs>
          <w:tab w:val="left" w:pos="1360"/>
          <w:tab w:val="left" w:pos="1361"/>
        </w:tabs>
        <w:spacing w:before="206" w:after="0" w:line="240" w:lineRule="auto"/>
        <w:ind w:left="1361" w:right="0" w:hanging="721"/>
        <w:jc w:val="left"/>
      </w:pPr>
      <w:bookmarkStart w:id="8" w:name="_TOC_250022"/>
      <w:bookmarkEnd w:id="8"/>
      <w:r>
        <w:t>OBJECTIVE</w:t>
      </w:r>
    </w:p>
    <w:p>
      <w:pPr>
        <w:pStyle w:val="13"/>
        <w:spacing w:before="177" w:line="360" w:lineRule="auto"/>
        <w:ind w:left="640" w:right="915"/>
        <w:jc w:val="both"/>
        <w:rPr>
          <w:rFonts w:hint="default"/>
          <w:lang w:val="en-IN"/>
        </w:rPr>
      </w:pPr>
      <w:r>
        <w:t xml:space="preserve">The </w:t>
      </w:r>
      <w:r>
        <w:rPr>
          <w:spacing w:val="-3"/>
        </w:rPr>
        <w:t xml:space="preserve">main </w:t>
      </w:r>
      <w:r>
        <w:t xml:space="preserve">objective of this </w:t>
      </w:r>
      <w:r>
        <w:rPr>
          <w:rFonts w:hint="default"/>
          <w:lang w:val="en-IN"/>
        </w:rPr>
        <w:t>Website</w:t>
      </w:r>
      <w:r>
        <w:t xml:space="preserve"> </w:t>
      </w:r>
      <w:r>
        <w:rPr>
          <w:spacing w:val="-3"/>
        </w:rPr>
        <w:t xml:space="preserve">is </w:t>
      </w:r>
      <w:r>
        <w:t xml:space="preserve">to create a </w:t>
      </w:r>
      <w:r>
        <w:rPr>
          <w:rFonts w:hint="default"/>
          <w:lang w:val="en-IN"/>
        </w:rPr>
        <w:t>E-learning</w:t>
      </w:r>
      <w:r>
        <w:t xml:space="preserve"> </w:t>
      </w:r>
      <w:r>
        <w:rPr>
          <w:spacing w:val="-3"/>
        </w:rPr>
        <w:t xml:space="preserve">named  </w:t>
      </w:r>
      <w:r>
        <w:t>“</w:t>
      </w:r>
      <w:r>
        <w:rPr>
          <w:rFonts w:hint="default"/>
          <w:b/>
          <w:bCs/>
          <w:lang w:val="en-IN"/>
        </w:rPr>
        <w:t>LearningEdge</w:t>
      </w:r>
      <w:r>
        <w:t xml:space="preserve">” </w:t>
      </w:r>
      <w:r>
        <w:rPr>
          <w:rFonts w:hint="default"/>
          <w:lang w:val="en-IN"/>
        </w:rPr>
        <w:t>.</w:t>
      </w:r>
    </w:p>
    <w:p>
      <w:pPr>
        <w:pStyle w:val="13"/>
        <w:spacing w:before="177" w:line="360" w:lineRule="auto"/>
        <w:ind w:left="640" w:right="915"/>
        <w:jc w:val="both"/>
        <w:rPr>
          <w:rFonts w:hint="default"/>
          <w:lang w:val="en-IN"/>
        </w:rPr>
      </w:pPr>
      <w:r>
        <w:rPr>
          <w:rFonts w:hint="default"/>
          <w:lang w:val="en-IN"/>
        </w:rPr>
        <w:t>Learner Edge is a web Application for Online learning Platform.This is the best Application for the Students to find everthing related to studies under a same page.Students can easily access its module on clicking on widgets which is self-explanatory.</w:t>
      </w:r>
    </w:p>
    <w:p>
      <w:pPr>
        <w:pStyle w:val="13"/>
        <w:spacing w:before="177" w:line="360" w:lineRule="auto"/>
        <w:ind w:left="640" w:right="915"/>
        <w:jc w:val="both"/>
        <w:rPr>
          <w:rFonts w:hint="default"/>
          <w:lang w:val="en-IN"/>
        </w:rPr>
      </w:pPr>
    </w:p>
    <w:p>
      <w:pPr>
        <w:pStyle w:val="13"/>
        <w:spacing w:before="177" w:line="360" w:lineRule="auto"/>
        <w:ind w:left="640" w:right="915"/>
        <w:jc w:val="both"/>
        <w:rPr>
          <w:rFonts w:hint="default"/>
          <w:lang w:val="en-IN"/>
        </w:rPr>
      </w:pPr>
      <w:r>
        <w:rPr>
          <w:rFonts w:hint="default"/>
          <w:lang w:val="en-IN"/>
        </w:rPr>
        <w:t>This application will help the students to see the detailed syllabus of their subjects.and According to the syllabus, students need not to run to library for the study material.This application will help students to get detailsof name of the books associated  to all the subjects , and also provide the videos of the lecture in both English and Hindi Language so that it provides the choice to the student,however he/she wants to learn it.</w:t>
      </w:r>
    </w:p>
    <w:p>
      <w:pPr>
        <w:pStyle w:val="13"/>
        <w:spacing w:before="177" w:line="360" w:lineRule="auto"/>
        <w:ind w:left="640" w:right="915"/>
        <w:jc w:val="both"/>
        <w:rPr>
          <w:rFonts w:hint="default"/>
          <w:lang w:val="en-IN"/>
        </w:rPr>
      </w:pPr>
    </w:p>
    <w:p>
      <w:pPr>
        <w:pStyle w:val="13"/>
        <w:spacing w:before="177" w:line="360" w:lineRule="auto"/>
        <w:ind w:left="640" w:right="915"/>
        <w:jc w:val="both"/>
        <w:rPr>
          <w:rFonts w:hint="default"/>
          <w:lang w:val="en-IN"/>
        </w:rPr>
        <w:sectPr>
          <w:headerReference r:id="rId8" w:type="default"/>
          <w:footerReference r:id="rId9" w:type="default"/>
          <w:type w:val="continuous"/>
          <w:pgSz w:w="12240" w:h="15840"/>
          <w:pgMar w:top="740" w:right="520" w:bottom="1200" w:left="800" w:header="720" w:footer="720" w:gutter="0"/>
          <w:cols w:space="720" w:num="1"/>
        </w:sectPr>
      </w:pPr>
      <w:r>
        <w:rPr>
          <w:rFonts w:hint="default"/>
          <w:lang w:val="en-IN"/>
        </w:rPr>
        <w:t>Apart from the curriculum subjects ,our application seems more informative for the students who wants to prepare for competitive exams,we provide a General Knowledge module which will help students to get an idea of the competitive questions.It will also show the teachers name associated to the Students feel free to know about the respective teachers and clear their doubts.</w:t>
      </w:r>
    </w:p>
    <w:p>
      <w:pPr>
        <w:pStyle w:val="13"/>
        <w:spacing w:before="90" w:line="360" w:lineRule="auto"/>
        <w:ind w:right="933"/>
        <w:jc w:val="both"/>
      </w:pPr>
    </w:p>
    <w:p>
      <w:pPr>
        <w:pStyle w:val="13"/>
        <w:spacing w:before="8"/>
        <w:rPr>
          <w:sz w:val="36"/>
        </w:rPr>
      </w:pPr>
    </w:p>
    <w:p>
      <w:pPr>
        <w:pStyle w:val="4"/>
        <w:numPr>
          <w:ilvl w:val="1"/>
          <w:numId w:val="5"/>
        </w:numPr>
        <w:tabs>
          <w:tab w:val="left" w:pos="1360"/>
          <w:tab w:val="left" w:pos="1361"/>
        </w:tabs>
        <w:spacing w:before="0" w:after="0" w:line="240" w:lineRule="auto"/>
        <w:ind w:left="1361" w:right="0" w:hanging="721"/>
        <w:jc w:val="left"/>
      </w:pPr>
      <w:bookmarkStart w:id="9" w:name="_TOC_250021"/>
      <w:r>
        <w:t>EXISTING</w:t>
      </w:r>
      <w:r>
        <w:rPr>
          <w:spacing w:val="2"/>
        </w:rPr>
        <w:t xml:space="preserve"> </w:t>
      </w:r>
      <w:bookmarkEnd w:id="9"/>
      <w:r>
        <w:t>SYSTEM</w:t>
      </w:r>
    </w:p>
    <w:p>
      <w:pPr>
        <w:pStyle w:val="13"/>
        <w:spacing w:before="177" w:line="360" w:lineRule="auto"/>
        <w:ind w:left="640" w:right="918"/>
        <w:jc w:val="both"/>
        <w:rPr>
          <w:rFonts w:hint="default"/>
          <w:b w:val="0"/>
          <w:bCs/>
          <w:sz w:val="22"/>
          <w:lang w:val="en-IN"/>
        </w:rPr>
      </w:pPr>
      <w:r>
        <w:rPr>
          <w:rFonts w:hint="default"/>
          <w:b w:val="0"/>
          <w:bCs/>
          <w:sz w:val="22"/>
          <w:lang w:val="en-IN"/>
        </w:rPr>
        <w:t>In the present scenario, It helps the studies to learn a small and necessary amount of useful  information about a particular Subjects.It provides information to the professionals when they need it saves everone’s time.As this idea as already implemented here are the some snap how our application will look.</w:t>
      </w:r>
    </w:p>
    <w:p>
      <w:pPr>
        <w:pStyle w:val="13"/>
        <w:numPr>
          <w:ilvl w:val="0"/>
          <w:numId w:val="0"/>
        </w:numPr>
        <w:spacing w:before="177" w:line="360" w:lineRule="auto"/>
        <w:ind w:leftChars="0" w:right="918" w:rightChars="0" w:firstLine="720" w:firstLineChars="0"/>
        <w:jc w:val="both"/>
        <w:rPr>
          <w:rFonts w:hint="default"/>
          <w:b w:val="0"/>
          <w:bCs/>
          <w:sz w:val="22"/>
          <w:lang w:val="en-IN"/>
        </w:rPr>
      </w:pPr>
      <w:r>
        <w:rPr>
          <w:rFonts w:hint="default"/>
          <w:b w:val="0"/>
          <w:bCs/>
          <w:sz w:val="22"/>
          <w:lang w:val="en-IN"/>
        </w:rPr>
        <w:t xml:space="preserve">As soon as the user enters the application ,there will be landing page containing the name  of the web app </w:t>
      </w:r>
      <w:r>
        <w:rPr>
          <w:rFonts w:hint="default"/>
          <w:b w:val="0"/>
          <w:bCs/>
          <w:sz w:val="22"/>
          <w:lang w:val="en-IN"/>
        </w:rPr>
        <w:tab/>
      </w:r>
      <w:r>
        <w:rPr>
          <w:rFonts w:hint="default"/>
          <w:b w:val="0"/>
          <w:bCs/>
          <w:sz w:val="22"/>
          <w:lang w:val="en-IN"/>
        </w:rPr>
        <w:t xml:space="preserve">and then there will be login/sign up page. Initially there will be search bar as shown in the image </w:t>
      </w:r>
      <w:r>
        <w:rPr>
          <w:rFonts w:hint="default"/>
          <w:b w:val="0"/>
          <w:bCs/>
          <w:sz w:val="22"/>
          <w:lang w:val="en-IN"/>
        </w:rPr>
        <w:tab/>
      </w:r>
      <w:r>
        <w:rPr>
          <w:rFonts w:hint="default"/>
          <w:b w:val="0"/>
          <w:bCs/>
          <w:sz w:val="22"/>
          <w:lang w:val="en-IN"/>
        </w:rPr>
        <w:t xml:space="preserve">below .Then on the basis of certain  keywords the website will fetch the results and the content will be </w:t>
      </w:r>
      <w:r>
        <w:rPr>
          <w:rFonts w:hint="default"/>
          <w:b w:val="0"/>
          <w:bCs/>
          <w:sz w:val="22"/>
          <w:lang w:val="en-IN"/>
        </w:rPr>
        <w:tab/>
      </w:r>
      <w:r>
        <w:rPr>
          <w:rFonts w:hint="default"/>
          <w:b w:val="0"/>
          <w:bCs/>
          <w:sz w:val="22"/>
          <w:lang w:val="en-IN"/>
        </w:rPr>
        <w:t xml:space="preserve">displayed as shown in the second screenshot. </w:t>
      </w:r>
    </w:p>
    <w:p>
      <w:pPr>
        <w:pStyle w:val="13"/>
        <w:spacing w:before="177" w:line="360" w:lineRule="auto"/>
        <w:ind w:left="640" w:right="918"/>
        <w:jc w:val="both"/>
        <w:rPr>
          <w:rFonts w:hint="default"/>
          <w:b w:val="0"/>
          <w:bCs/>
          <w:sz w:val="22"/>
          <w:lang w:val="en-IN"/>
        </w:rPr>
      </w:pPr>
    </w:p>
    <w:p>
      <w:pPr>
        <w:pStyle w:val="13"/>
        <w:spacing w:before="177" w:line="360" w:lineRule="auto"/>
        <w:ind w:left="640" w:right="918"/>
        <w:jc w:val="both"/>
        <w:rPr>
          <w:rFonts w:hint="default"/>
          <w:b w:val="0"/>
          <w:bCs/>
          <w:sz w:val="22"/>
          <w:lang w:val="en-IN"/>
        </w:rPr>
      </w:pPr>
    </w:p>
    <w:p>
      <w:pPr>
        <w:spacing w:before="124"/>
        <w:ind w:left="1050" w:right="1382" w:firstLine="0"/>
        <w:jc w:val="center"/>
        <w:rPr>
          <w:b/>
          <w:sz w:val="32"/>
        </w:rPr>
      </w:pPr>
      <w:r>
        <w:rPr>
          <w:b/>
          <w:sz w:val="32"/>
        </w:rPr>
        <w:t>Figure-1: Existing System</w:t>
      </w:r>
    </w:p>
    <w:p>
      <w:pPr>
        <w:spacing w:after="0"/>
        <w:jc w:val="center"/>
        <w:rPr>
          <w:sz w:val="32"/>
        </w:rPr>
        <w:sectPr>
          <w:pgSz w:w="12240" w:h="15840"/>
          <w:pgMar w:top="740" w:right="520" w:bottom="1200" w:left="800" w:header="334" w:footer="1008" w:gutter="0"/>
          <w:cols w:space="720" w:num="1"/>
        </w:sectPr>
      </w:pPr>
    </w:p>
    <w:p>
      <w:pPr>
        <w:pStyle w:val="13"/>
        <w:spacing w:before="2"/>
        <w:rPr>
          <w:b/>
          <w:sz w:val="20"/>
        </w:rPr>
      </w:pPr>
    </w:p>
    <w:p>
      <w:pPr>
        <w:pStyle w:val="22"/>
        <w:numPr>
          <w:ilvl w:val="1"/>
          <w:numId w:val="5"/>
        </w:numPr>
        <w:tabs>
          <w:tab w:val="left" w:pos="1360"/>
          <w:tab w:val="left" w:pos="1361"/>
        </w:tabs>
        <w:spacing w:before="88" w:after="0" w:line="240" w:lineRule="auto"/>
        <w:ind w:left="1361" w:right="0" w:hanging="721"/>
        <w:jc w:val="left"/>
        <w:rPr>
          <w:b/>
          <w:sz w:val="32"/>
        </w:rPr>
      </w:pPr>
      <w:r>
        <w:rPr>
          <w:b/>
          <w:sz w:val="32"/>
        </w:rPr>
        <w:t>SOURCES</w:t>
      </w:r>
    </w:p>
    <w:p>
      <w:pPr>
        <w:pStyle w:val="13"/>
        <w:spacing w:before="177" w:line="360" w:lineRule="auto"/>
        <w:ind w:left="1361" w:right="927"/>
        <w:jc w:val="both"/>
        <w:rPr>
          <w:rFonts w:hint="default"/>
          <w:color w:val="111111"/>
          <w:lang w:val="en-IN"/>
        </w:rPr>
      </w:pPr>
      <w:r>
        <w:rPr>
          <w:color w:val="111111"/>
        </w:rPr>
        <w:t>The source of our project (including all the project work, documentations and presentations) will is available at the follo</w:t>
      </w:r>
      <w:r>
        <w:rPr>
          <w:rFonts w:hint="default"/>
          <w:color w:val="111111"/>
          <w:lang w:val="en-IN"/>
        </w:rPr>
        <w:t xml:space="preserve">wing link </w:t>
      </w:r>
    </w:p>
    <w:p>
      <w:pPr>
        <w:pStyle w:val="13"/>
        <w:spacing w:before="177" w:line="360" w:lineRule="auto"/>
        <w:ind w:left="1361" w:right="927"/>
        <w:jc w:val="both"/>
        <w:rPr>
          <w:rFonts w:hint="default"/>
          <w:color w:val="111111"/>
          <w:lang w:val="en-IN"/>
        </w:rPr>
        <w:sectPr>
          <w:pgSz w:w="12240" w:h="15840"/>
          <w:pgMar w:top="740" w:right="520" w:bottom="1200" w:left="800" w:header="334" w:footer="1008" w:gutter="0"/>
          <w:cols w:space="720" w:num="1"/>
        </w:sectPr>
      </w:pPr>
      <w:r>
        <w:rPr>
          <w:rFonts w:hint="default"/>
          <w:color w:val="111111"/>
          <w:lang w:val="en-IN"/>
        </w:rPr>
        <w:t>https://github.com/Divyam192001/Learner-Edge-Mini-project</w:t>
      </w:r>
    </w:p>
    <w:p>
      <w:pPr>
        <w:pStyle w:val="13"/>
        <w:spacing w:before="10"/>
        <w:rPr>
          <w:sz w:val="20"/>
        </w:rPr>
      </w:pPr>
    </w:p>
    <w:p>
      <w:pPr>
        <w:spacing w:before="82"/>
        <w:ind w:left="1331" w:right="1382" w:firstLine="0"/>
        <w:jc w:val="center"/>
        <w:rPr>
          <w:b/>
          <w:sz w:val="40"/>
        </w:rPr>
      </w:pPr>
      <w:r>
        <w:rPr>
          <w:b/>
          <w:sz w:val="40"/>
        </w:rPr>
        <w:t>CHAPTER -2</w:t>
      </w:r>
    </w:p>
    <w:p>
      <w:pPr>
        <w:spacing w:before="270"/>
        <w:ind w:left="1410" w:right="874" w:firstLine="0"/>
        <w:jc w:val="center"/>
        <w:rPr>
          <w:b/>
          <w:sz w:val="40"/>
        </w:rPr>
      </w:pPr>
      <w:r>
        <w:rPr>
          <w:b/>
          <w:sz w:val="40"/>
        </w:rPr>
        <w:t>SOFTWARE REQUIREMENT ANALYSIS</w:t>
      </w:r>
    </w:p>
    <w:p>
      <w:pPr>
        <w:pStyle w:val="13"/>
        <w:spacing w:before="6"/>
        <w:rPr>
          <w:b/>
          <w:sz w:val="34"/>
        </w:rPr>
      </w:pPr>
    </w:p>
    <w:p>
      <w:pPr>
        <w:pStyle w:val="4"/>
        <w:numPr>
          <w:ilvl w:val="1"/>
          <w:numId w:val="6"/>
        </w:numPr>
        <w:tabs>
          <w:tab w:val="left" w:pos="1125"/>
        </w:tabs>
        <w:spacing w:before="0" w:after="0" w:line="240" w:lineRule="auto"/>
        <w:ind w:left="1124" w:right="0" w:hanging="485"/>
        <w:jc w:val="left"/>
      </w:pPr>
      <w:r>
        <w:rPr>
          <w:rFonts w:hint="default"/>
          <w:lang w:val="en-IN"/>
        </w:rPr>
        <w:t>SIGNIFICANCE OF EDUCATION</w:t>
      </w:r>
    </w:p>
    <w:p>
      <w:pPr>
        <w:spacing w:line="240" w:lineRule="auto"/>
      </w:pPr>
    </w:p>
    <w:p>
      <w:pPr>
        <w:pStyle w:val="13"/>
        <w:bidi w:val="0"/>
        <w:spacing w:line="240" w:lineRule="auto"/>
        <w:rPr>
          <w:rFonts w:hint="default"/>
          <w:lang w:val="en-IN"/>
        </w:rPr>
      </w:pPr>
      <w:r>
        <w:rPr>
          <w:rFonts w:hint="default"/>
          <w:lang w:val="en-IN"/>
        </w:rPr>
        <w:t xml:space="preserve">Education is the one of the main reason that allow people to grow and to develop as perfect individual in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society.It reaches people important life values, and it opens their mind to a lot of interesting aspects of life and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not only classrooms are ideal places for healthy discussio on all kinds of subjects.At the same time ,education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encourages people to develop their social skills,problem-solving skills,and creative skills. In order to become a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genuine person I one has to pick the right education system.</w:t>
      </w:r>
    </w:p>
    <w:p>
      <w:pPr>
        <w:pStyle w:val="13"/>
        <w:bidi w:val="0"/>
        <w:spacing w:line="240" w:lineRule="auto"/>
        <w:rPr>
          <w:rFonts w:hint="default"/>
          <w:lang w:val="en-IN"/>
        </w:rPr>
      </w:pPr>
    </w:p>
    <w:p>
      <w:pPr>
        <w:pStyle w:val="13"/>
        <w:bidi w:val="0"/>
        <w:spacing w:line="240" w:lineRule="auto"/>
        <w:rPr>
          <w:rFonts w:hint="default"/>
          <w:lang w:val="en-IN"/>
        </w:rPr>
      </w:pP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It is the key to success in the future , and to have many opporunities in our life.Educatiuon has many advantages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for people .For instance , it illuminate a person’s mind and thinking .It helps students  to plan for work,or pursue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higher education by graduating from University.Having education in an area helps people think,feel, and behave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in a way that contributes to their success,and improves not only their personal satisfaction but also their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community.In addition, Education develops human personality. Thoughts,and social skills.it also prepares people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for life experiences.It makes people have a special status in their own society and everywhere they live.I believe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that everyone is entitled to have education”from cradle to grave”.There are various benefits of having</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education,such as having a good career, having a good status in society, and having self-confidence.</w:t>
      </w:r>
    </w:p>
    <w:p>
      <w:pPr>
        <w:pStyle w:val="13"/>
        <w:bidi w:val="0"/>
        <w:spacing w:line="240" w:lineRule="auto"/>
        <w:rPr>
          <w:rFonts w:hint="default"/>
          <w:lang w:val="en-IN"/>
        </w:rPr>
      </w:pP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Education today must make a human with social responsibility.The real purpose of education is to make every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human to be a better persons with love for oneself,others and for the nation.We must understand that “A Child is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not a vase to be filled but a fire to be lit”.Education in the modern days should aim at building a new society of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love, justice,equality and peace.</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Its is the lamp which should  kindle the fire in preparation for the adventures of life and to face any kind of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situation with confidence.</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To state that education is vital will mean putting it mildly.Instruction is a weapon to improve one’s life.It</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 xml:space="preserve">Is a long-lasting procedure that closes only with death .Education undoubtedly decides the nature of a person’s </w:t>
      </w:r>
    </w:p>
    <w:p>
      <w:pPr>
        <w:pStyle w:val="13"/>
        <w:bidi w:val="0"/>
        <w:spacing w:line="240" w:lineRule="auto"/>
        <w:rPr>
          <w:rFonts w:hint="default"/>
          <w:lang w:val="en-IN"/>
        </w:rPr>
      </w:pPr>
    </w:p>
    <w:p>
      <w:pPr>
        <w:pStyle w:val="13"/>
        <w:bidi w:val="0"/>
        <w:spacing w:line="240" w:lineRule="auto"/>
        <w:rPr>
          <w:rFonts w:hint="default"/>
          <w:lang w:val="en-IN"/>
        </w:rPr>
      </w:pPr>
      <w:r>
        <w:rPr>
          <w:rFonts w:hint="default"/>
          <w:lang w:val="en-IN"/>
        </w:rPr>
        <w:t>life.</w:t>
      </w:r>
    </w:p>
    <w:p>
      <w:pPr>
        <w:pStyle w:val="13"/>
        <w:spacing w:before="8" w:line="240" w:lineRule="auto"/>
        <w:rPr>
          <w:sz w:val="31"/>
        </w:rPr>
      </w:pPr>
    </w:p>
    <w:p>
      <w:pPr>
        <w:spacing w:after="0" w:line="240" w:lineRule="auto"/>
        <w:jc w:val="both"/>
        <w:sectPr>
          <w:pgSz w:w="12240" w:h="15840"/>
          <w:pgMar w:top="740" w:right="520" w:bottom="1200" w:left="800" w:header="334" w:footer="1008" w:gutter="0"/>
          <w:cols w:space="720" w:num="1"/>
        </w:sectPr>
      </w:pPr>
    </w:p>
    <w:p>
      <w:pPr>
        <w:pStyle w:val="13"/>
        <w:spacing w:before="4"/>
        <w:rPr>
          <w:sz w:val="19"/>
        </w:rPr>
      </w:pPr>
    </w:p>
    <w:p>
      <w:pPr>
        <w:pStyle w:val="13"/>
        <w:spacing w:line="360" w:lineRule="auto"/>
        <w:ind w:left="640" w:right="920"/>
        <w:jc w:val="both"/>
      </w:pPr>
    </w:p>
    <w:p>
      <w:pPr>
        <w:pStyle w:val="13"/>
        <w:spacing w:before="10"/>
        <w:rPr>
          <w:sz w:val="31"/>
        </w:rPr>
      </w:pPr>
    </w:p>
    <w:p>
      <w:pPr>
        <w:pStyle w:val="4"/>
        <w:numPr>
          <w:ilvl w:val="1"/>
          <w:numId w:val="6"/>
        </w:numPr>
        <w:tabs>
          <w:tab w:val="left" w:pos="1126"/>
        </w:tabs>
        <w:spacing w:before="0" w:after="0" w:line="240" w:lineRule="auto"/>
        <w:ind w:left="1125" w:right="0" w:hanging="486"/>
        <w:jc w:val="left"/>
      </w:pPr>
      <w:bookmarkStart w:id="10" w:name="2.2 PROBLEM STATEMENT"/>
      <w:bookmarkEnd w:id="10"/>
      <w:bookmarkStart w:id="11" w:name="_TOC_250019"/>
      <w:r>
        <w:t xml:space="preserve">PROBLEM </w:t>
      </w:r>
      <w:bookmarkEnd w:id="11"/>
      <w:r>
        <w:rPr>
          <w:spacing w:val="-3"/>
        </w:rPr>
        <w:t>STATEMENT</w:t>
      </w:r>
    </w:p>
    <w:p>
      <w:pPr>
        <w:pStyle w:val="13"/>
        <w:spacing w:before="8"/>
        <w:rPr>
          <w:b/>
          <w:sz w:val="46"/>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The website “</w:t>
      </w:r>
      <w:r>
        <w:rPr>
          <w:rFonts w:hint="default" w:ascii="Times New Roman" w:hAnsi="Times New Roman" w:eastAsia="SimSun" w:cs="Times New Roman"/>
          <w:color w:val="000000"/>
          <w:kern w:val="0"/>
          <w:sz w:val="24"/>
          <w:szCs w:val="24"/>
          <w:lang w:val="en-IN" w:eastAsia="zh-CN" w:bidi="ar"/>
        </w:rPr>
        <w:t>LearningEdge</w:t>
      </w:r>
      <w:r>
        <w:rPr>
          <w:rFonts w:hint="default" w:ascii="Times New Roman" w:hAnsi="Times New Roman" w:eastAsia="SimSun" w:cs="Times New Roman"/>
          <w:color w:val="000000"/>
          <w:kern w:val="0"/>
          <w:sz w:val="24"/>
          <w:szCs w:val="24"/>
          <w:lang w:val="en-US" w:eastAsia="zh-CN" w:bidi="ar"/>
        </w:rPr>
        <w:t xml:space="preserve">” is a website which will allow users to connect with the world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of </w:t>
      </w:r>
      <w:r>
        <w:rPr>
          <w:rFonts w:hint="default" w:ascii="Times New Roman" w:hAnsi="Times New Roman" w:eastAsia="SimSun" w:cs="Times New Roman"/>
          <w:color w:val="000000"/>
          <w:kern w:val="0"/>
          <w:sz w:val="24"/>
          <w:szCs w:val="24"/>
          <w:lang w:val="en-IN" w:eastAsia="zh-CN" w:bidi="ar"/>
        </w:rPr>
        <w:t xml:space="preserve">learning </w:t>
      </w:r>
      <w:r>
        <w:rPr>
          <w:rFonts w:hint="default" w:ascii="Times New Roman" w:hAnsi="Times New Roman" w:eastAsia="SimSun" w:cs="Times New Roman"/>
          <w:color w:val="000000"/>
          <w:kern w:val="0"/>
          <w:sz w:val="24"/>
          <w:szCs w:val="24"/>
          <w:lang w:val="en-US" w:eastAsia="zh-CN" w:bidi="ar"/>
        </w:rPr>
        <w:t xml:space="preserve">with the help of </w:t>
      </w:r>
      <w:r>
        <w:rPr>
          <w:rFonts w:hint="default" w:ascii="Times New Roman" w:hAnsi="Times New Roman" w:eastAsia="SimSun" w:cs="Times New Roman"/>
          <w:color w:val="000000"/>
          <w:kern w:val="0"/>
          <w:sz w:val="24"/>
          <w:szCs w:val="24"/>
          <w:lang w:val="en-IN" w:eastAsia="zh-CN" w:bidi="ar"/>
        </w:rPr>
        <w:t>different types of subject</w:t>
      </w:r>
      <w:r>
        <w:rPr>
          <w:rFonts w:hint="default" w:ascii="Times New Roman" w:hAnsi="Times New Roman" w:eastAsia="SimSun" w:cs="Times New Roman"/>
          <w:color w:val="000000"/>
          <w:kern w:val="0"/>
          <w:sz w:val="24"/>
          <w:szCs w:val="24"/>
          <w:lang w:val="en-US" w:eastAsia="zh-CN" w:bidi="ar"/>
        </w:rPr>
        <w:t xml:space="preserve"> on the ease of fingertips. It will allow users to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decide which </w:t>
      </w:r>
      <w:r>
        <w:rPr>
          <w:rFonts w:hint="default" w:ascii="Times New Roman" w:hAnsi="Times New Roman" w:eastAsia="SimSun" w:cs="Times New Roman"/>
          <w:color w:val="000000"/>
          <w:kern w:val="0"/>
          <w:sz w:val="24"/>
          <w:szCs w:val="24"/>
          <w:lang w:val="en-IN" w:eastAsia="zh-CN" w:bidi="ar"/>
        </w:rPr>
        <w:t>subject</w:t>
      </w:r>
      <w:r>
        <w:rPr>
          <w:rFonts w:hint="default" w:ascii="Times New Roman" w:hAnsi="Times New Roman" w:eastAsia="SimSun" w:cs="Times New Roman"/>
          <w:color w:val="000000"/>
          <w:kern w:val="0"/>
          <w:sz w:val="24"/>
          <w:szCs w:val="24"/>
          <w:lang w:val="en-US" w:eastAsia="zh-CN" w:bidi="ar"/>
        </w:rPr>
        <w:t xml:space="preserve">  are more useful to them by reading a short note for that particular </w:t>
      </w:r>
      <w:r>
        <w:rPr>
          <w:rFonts w:hint="default" w:ascii="Times New Roman" w:hAnsi="Times New Roman" w:eastAsia="SimSun" w:cs="Times New Roman"/>
          <w:color w:val="000000"/>
          <w:kern w:val="0"/>
          <w:sz w:val="24"/>
          <w:szCs w:val="24"/>
          <w:lang w:val="en-IN" w:eastAsia="zh-CN" w:bidi="ar"/>
        </w:rPr>
        <w:t>Subject</w:t>
      </w:r>
      <w:r>
        <w:rPr>
          <w:rFonts w:hint="default" w:ascii="Times New Roman" w:hAnsi="Times New Roman" w:eastAsia="SimSun" w:cs="Times New Roman"/>
          <w:color w:val="000000"/>
          <w:kern w:val="0"/>
          <w:sz w:val="24"/>
          <w:szCs w:val="24"/>
          <w:lang w:val="en-US" w:eastAsia="zh-CN" w:bidi="ar"/>
        </w:rPr>
        <w:t xml:space="preserve">  and it will also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allow user to choose the instructor for his/her as per choice so that they can get the most out of these and they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will fully satisfied for the time the are giving . Our contact info is also mentioned at the home page where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user can always contact us every time user is having a difficulty in using the website.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This website is complete a </w:t>
      </w:r>
      <w:r>
        <w:rPr>
          <w:rFonts w:hint="default" w:ascii="Times New Roman" w:hAnsi="Times New Roman" w:eastAsia="SimSun" w:cs="Times New Roman"/>
          <w:color w:val="000000"/>
          <w:kern w:val="0"/>
          <w:sz w:val="24"/>
          <w:szCs w:val="24"/>
          <w:lang w:val="en-IN" w:eastAsia="zh-CN" w:bidi="ar"/>
        </w:rPr>
        <w:t>Learning</w:t>
      </w:r>
      <w:r>
        <w:rPr>
          <w:rFonts w:hint="default" w:ascii="Times New Roman" w:hAnsi="Times New Roman" w:eastAsia="SimSun" w:cs="Times New Roman"/>
          <w:color w:val="000000"/>
          <w:kern w:val="0"/>
          <w:sz w:val="24"/>
          <w:szCs w:val="24"/>
          <w:lang w:val="en-US" w:eastAsia="zh-CN" w:bidi="ar"/>
        </w:rPr>
        <w:t xml:space="preserve"> guide with all the qualities, facilities a person desires or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required with the proper user interface as well</w:t>
      </w:r>
      <w:r>
        <w:rPr>
          <w:rFonts w:hint="default" w:ascii="Times New Roman" w:hAnsi="Times New Roman" w:eastAsia="SimSun" w:cs="Times New Roman"/>
          <w:color w:val="000000"/>
          <w:kern w:val="0"/>
          <w:sz w:val="24"/>
          <w:szCs w:val="24"/>
          <w:lang w:val="en-IN"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pStyle w:val="13"/>
        <w:spacing w:before="8"/>
        <w:rPr>
          <w:sz w:val="31"/>
        </w:rPr>
      </w:pPr>
    </w:p>
    <w:p>
      <w:pPr>
        <w:pStyle w:val="4"/>
        <w:numPr>
          <w:ilvl w:val="1"/>
          <w:numId w:val="6"/>
        </w:numPr>
        <w:tabs>
          <w:tab w:val="left" w:pos="1125"/>
        </w:tabs>
        <w:spacing w:before="0" w:after="0" w:line="240" w:lineRule="auto"/>
        <w:ind w:left="1124" w:right="0" w:hanging="485"/>
        <w:jc w:val="left"/>
      </w:pPr>
      <w:bookmarkStart w:id="12" w:name="_TOC_250018"/>
      <w:r>
        <w:t>HARDWARE AND SOFTWARE</w:t>
      </w:r>
      <w:r>
        <w:rPr>
          <w:spacing w:val="1"/>
        </w:rPr>
        <w:t xml:space="preserve"> </w:t>
      </w:r>
      <w:bookmarkEnd w:id="12"/>
      <w:r>
        <w:t>REQUIREMENTS</w:t>
      </w:r>
    </w:p>
    <w:p>
      <w:pPr>
        <w:spacing w:before="255"/>
        <w:ind w:left="1361" w:right="0" w:firstLine="0"/>
        <w:jc w:val="left"/>
        <w:rPr>
          <w:b/>
          <w:sz w:val="28"/>
        </w:rPr>
      </w:pPr>
      <w:r>
        <w:rPr>
          <w:b/>
          <w:sz w:val="28"/>
          <w:u w:val="thick"/>
        </w:rPr>
        <w:t>Hardware Requirement</w:t>
      </w:r>
    </w:p>
    <w:p>
      <w:pPr>
        <w:pStyle w:val="22"/>
        <w:numPr>
          <w:ilvl w:val="2"/>
          <w:numId w:val="6"/>
        </w:numPr>
        <w:tabs>
          <w:tab w:val="left" w:pos="1361"/>
        </w:tabs>
        <w:spacing w:before="41" w:after="0" w:line="240" w:lineRule="auto"/>
        <w:ind w:left="1361" w:right="0" w:hanging="361"/>
        <w:jc w:val="left"/>
        <w:rPr>
          <w:sz w:val="24"/>
        </w:rPr>
        <w:sectPr>
          <w:pgSz w:w="12240" w:h="15840"/>
          <w:pgMar w:top="740" w:right="520" w:bottom="1200" w:left="800" w:header="334" w:footer="1008" w:gutter="0"/>
          <w:cols w:space="720" w:num="1"/>
        </w:sectPr>
      </w:pPr>
      <w:r>
        <w:rPr>
          <w:sz w:val="24"/>
        </w:rPr>
        <w:t>Processor :intel</w:t>
      </w:r>
      <w:r>
        <w:rPr>
          <w:spacing w:val="-1"/>
          <w:sz w:val="24"/>
        </w:rPr>
        <w:t xml:space="preserve"> </w:t>
      </w:r>
      <w:r>
        <w:rPr>
          <w:spacing w:val="-5"/>
          <w:sz w:val="24"/>
        </w:rPr>
        <w:t>i</w:t>
      </w:r>
      <w:r>
        <w:rPr>
          <w:rFonts w:hint="default"/>
          <w:spacing w:val="-5"/>
          <w:sz w:val="24"/>
          <w:lang w:val="en-IN"/>
        </w:rPr>
        <w:t>3</w:t>
      </w:r>
    </w:p>
    <w:p>
      <w:pPr>
        <w:pStyle w:val="13"/>
        <w:spacing w:before="7"/>
        <w:rPr>
          <w:sz w:val="18"/>
        </w:rPr>
      </w:pPr>
    </w:p>
    <w:p>
      <w:pPr>
        <w:pStyle w:val="22"/>
        <w:numPr>
          <w:ilvl w:val="2"/>
          <w:numId w:val="6"/>
        </w:numPr>
        <w:tabs>
          <w:tab w:val="left" w:pos="1361"/>
        </w:tabs>
        <w:spacing w:before="98" w:after="0" w:line="240" w:lineRule="auto"/>
        <w:ind w:left="1361" w:right="0" w:hanging="361"/>
        <w:jc w:val="left"/>
        <w:rPr>
          <w:sz w:val="24"/>
        </w:rPr>
      </w:pPr>
      <w:r>
        <w:rPr>
          <w:sz w:val="24"/>
        </w:rPr>
        <w:t>Operating System :</w:t>
      </w:r>
      <w:r>
        <w:rPr>
          <w:rFonts w:hint="default"/>
          <w:sz w:val="24"/>
          <w:lang w:val="en-IN"/>
        </w:rPr>
        <w:t>Window 10</w:t>
      </w:r>
    </w:p>
    <w:p>
      <w:pPr>
        <w:pStyle w:val="22"/>
        <w:numPr>
          <w:ilvl w:val="2"/>
          <w:numId w:val="6"/>
        </w:numPr>
        <w:tabs>
          <w:tab w:val="left" w:pos="1361"/>
        </w:tabs>
        <w:spacing w:before="101" w:after="0" w:line="240" w:lineRule="auto"/>
        <w:ind w:left="1361" w:right="0" w:hanging="361"/>
        <w:jc w:val="left"/>
        <w:rPr>
          <w:sz w:val="24"/>
        </w:rPr>
      </w:pPr>
      <w:r>
        <w:rPr>
          <w:sz w:val="24"/>
        </w:rPr>
        <w:t xml:space="preserve">RAM : </w:t>
      </w:r>
      <w:r>
        <w:rPr>
          <w:rFonts w:hint="default"/>
          <w:sz w:val="24"/>
          <w:lang w:val="en-IN"/>
        </w:rPr>
        <w:t>4</w:t>
      </w:r>
      <w:r>
        <w:rPr>
          <w:sz w:val="24"/>
        </w:rPr>
        <w:t xml:space="preserve"> GB</w:t>
      </w:r>
    </w:p>
    <w:p>
      <w:pPr>
        <w:pStyle w:val="22"/>
        <w:numPr>
          <w:ilvl w:val="2"/>
          <w:numId w:val="6"/>
        </w:numPr>
        <w:tabs>
          <w:tab w:val="left" w:pos="1361"/>
        </w:tabs>
        <w:spacing w:before="106" w:after="0" w:line="240" w:lineRule="auto"/>
        <w:ind w:left="1361" w:right="0" w:hanging="361"/>
        <w:jc w:val="left"/>
        <w:rPr>
          <w:sz w:val="24"/>
        </w:rPr>
      </w:pPr>
      <w:r>
        <w:rPr>
          <w:sz w:val="24"/>
        </w:rPr>
        <w:t>Hard disk :</w:t>
      </w:r>
      <w:r>
        <w:rPr>
          <w:spacing w:val="5"/>
          <w:sz w:val="24"/>
        </w:rPr>
        <w:t xml:space="preserve"> </w:t>
      </w:r>
      <w:r>
        <w:rPr>
          <w:rFonts w:hint="default"/>
          <w:spacing w:val="5"/>
          <w:sz w:val="24"/>
          <w:lang w:val="en-IN"/>
        </w:rPr>
        <w:t>1T</w:t>
      </w:r>
      <w:r>
        <w:rPr>
          <w:sz w:val="24"/>
        </w:rPr>
        <w:t>B</w:t>
      </w:r>
    </w:p>
    <w:p>
      <w:pPr>
        <w:pStyle w:val="22"/>
        <w:numPr>
          <w:ilvl w:val="2"/>
          <w:numId w:val="6"/>
        </w:numPr>
        <w:tabs>
          <w:tab w:val="left" w:pos="1361"/>
        </w:tabs>
        <w:spacing w:before="106" w:after="0" w:line="240" w:lineRule="auto"/>
        <w:ind w:left="1361" w:right="0" w:hanging="361"/>
        <w:jc w:val="left"/>
        <w:rPr>
          <w:sz w:val="24"/>
        </w:rPr>
      </w:pPr>
      <w:r>
        <w:rPr>
          <w:rFonts w:hint="default"/>
          <w:sz w:val="24"/>
          <w:lang w:val="en-IN"/>
        </w:rPr>
        <w:t>Hardware Devices : Computer System</w:t>
      </w:r>
    </w:p>
    <w:p>
      <w:pPr>
        <w:pStyle w:val="13"/>
        <w:spacing w:before="4"/>
        <w:rPr>
          <w:sz w:val="41"/>
        </w:rPr>
      </w:pPr>
    </w:p>
    <w:p>
      <w:pPr>
        <w:spacing w:before="0"/>
        <w:ind w:left="1361" w:right="0" w:firstLine="0"/>
        <w:jc w:val="left"/>
        <w:rPr>
          <w:b/>
          <w:sz w:val="28"/>
        </w:rPr>
      </w:pPr>
      <w:r>
        <w:rPr>
          <w:b/>
          <w:sz w:val="28"/>
          <w:u w:val="thick"/>
        </w:rPr>
        <w:t>Software Requirement</w:t>
      </w:r>
    </w:p>
    <w:p>
      <w:pPr>
        <w:pStyle w:val="22"/>
        <w:numPr>
          <w:ilvl w:val="2"/>
          <w:numId w:val="6"/>
        </w:numPr>
        <w:tabs>
          <w:tab w:val="left" w:pos="1361"/>
        </w:tabs>
        <w:spacing w:before="42" w:after="0" w:line="240" w:lineRule="auto"/>
        <w:ind w:left="1361" w:right="0" w:hanging="361"/>
        <w:jc w:val="left"/>
        <w:rPr>
          <w:sz w:val="24"/>
        </w:rPr>
      </w:pPr>
      <w:r>
        <w:rPr>
          <w:sz w:val="24"/>
        </w:rPr>
        <w:t xml:space="preserve">Software used: </w:t>
      </w:r>
      <w:r>
        <w:rPr>
          <w:rFonts w:hint="default"/>
          <w:sz w:val="24"/>
          <w:lang w:val="en-IN"/>
        </w:rPr>
        <w:t>Visual Studio Code</w:t>
      </w:r>
    </w:p>
    <w:p>
      <w:pPr>
        <w:pStyle w:val="22"/>
        <w:numPr>
          <w:ilvl w:val="2"/>
          <w:numId w:val="6"/>
        </w:numPr>
        <w:tabs>
          <w:tab w:val="left" w:pos="1361"/>
        </w:tabs>
        <w:spacing w:before="105" w:after="0" w:line="240" w:lineRule="auto"/>
        <w:ind w:left="1361" w:right="0" w:hanging="361"/>
        <w:jc w:val="left"/>
        <w:rPr>
          <w:sz w:val="24"/>
        </w:rPr>
      </w:pPr>
      <w:r>
        <w:rPr>
          <w:sz w:val="24"/>
        </w:rPr>
        <w:t xml:space="preserve">Language used : </w:t>
      </w:r>
      <w:r>
        <w:rPr>
          <w:rFonts w:hint="default"/>
          <w:sz w:val="24"/>
          <w:lang w:val="en-IN"/>
        </w:rPr>
        <w:t>HTML , CSS , JavaScript</w:t>
      </w:r>
    </w:p>
    <w:p>
      <w:pPr>
        <w:pStyle w:val="22"/>
        <w:numPr>
          <w:ilvl w:val="2"/>
          <w:numId w:val="6"/>
        </w:numPr>
        <w:tabs>
          <w:tab w:val="left" w:pos="1361"/>
        </w:tabs>
        <w:spacing w:before="101" w:after="0" w:line="240" w:lineRule="auto"/>
        <w:ind w:left="1361" w:right="0" w:hanging="361"/>
        <w:jc w:val="left"/>
        <w:rPr>
          <w:sz w:val="24"/>
        </w:rPr>
      </w:pPr>
      <w:r>
        <w:rPr>
          <w:sz w:val="24"/>
        </w:rPr>
        <w:t>Database:</w:t>
      </w:r>
      <w:r>
        <w:rPr>
          <w:spacing w:val="1"/>
          <w:sz w:val="24"/>
        </w:rPr>
        <w:t xml:space="preserve"> </w:t>
      </w:r>
      <w:r>
        <w:rPr>
          <w:rFonts w:hint="default"/>
          <w:spacing w:val="1"/>
          <w:sz w:val="24"/>
          <w:lang w:val="en-IN"/>
        </w:rPr>
        <w:t>MySQL</w:t>
      </w:r>
    </w:p>
    <w:p>
      <w:pPr>
        <w:pStyle w:val="22"/>
        <w:numPr>
          <w:ilvl w:val="2"/>
          <w:numId w:val="6"/>
        </w:numPr>
        <w:tabs>
          <w:tab w:val="left" w:pos="1361"/>
        </w:tabs>
        <w:spacing w:before="100" w:after="0" w:line="240" w:lineRule="auto"/>
        <w:ind w:left="1361" w:right="0" w:hanging="361"/>
        <w:jc w:val="left"/>
        <w:rPr>
          <w:sz w:val="24"/>
        </w:rPr>
      </w:pPr>
      <w:r>
        <w:rPr>
          <w:sz w:val="24"/>
        </w:rPr>
        <w:t xml:space="preserve">User Interface Design : </w:t>
      </w:r>
      <w:r>
        <w:rPr>
          <w:rFonts w:hint="default"/>
          <w:sz w:val="24"/>
          <w:lang w:val="en-IN"/>
        </w:rPr>
        <w:t>Window UI</w:t>
      </w:r>
    </w:p>
    <w:p>
      <w:pPr>
        <w:pStyle w:val="22"/>
        <w:numPr>
          <w:ilvl w:val="2"/>
          <w:numId w:val="6"/>
        </w:numPr>
        <w:tabs>
          <w:tab w:val="left" w:pos="1361"/>
        </w:tabs>
        <w:spacing w:before="100" w:after="0" w:line="240" w:lineRule="auto"/>
        <w:ind w:left="1361" w:right="0" w:hanging="361"/>
        <w:jc w:val="left"/>
        <w:rPr>
          <w:sz w:val="24"/>
        </w:rPr>
      </w:pPr>
      <w:r>
        <w:rPr>
          <w:rFonts w:hint="default"/>
          <w:sz w:val="24"/>
          <w:lang w:val="en-IN"/>
        </w:rPr>
        <w:t>Web Browser : Google Chrome</w:t>
      </w:r>
    </w:p>
    <w:p>
      <w:pPr>
        <w:pStyle w:val="22"/>
        <w:numPr>
          <w:ilvl w:val="1"/>
          <w:numId w:val="6"/>
        </w:numPr>
        <w:tabs>
          <w:tab w:val="left" w:pos="1358"/>
          <w:tab w:val="left" w:pos="1359"/>
        </w:tabs>
        <w:spacing w:before="311" w:after="0" w:line="240" w:lineRule="auto"/>
        <w:ind w:left="1358" w:right="0" w:hanging="719"/>
        <w:jc w:val="left"/>
        <w:rPr>
          <w:b/>
          <w:sz w:val="36"/>
        </w:rPr>
      </w:pPr>
      <w:bookmarkStart w:id="13" w:name="2.4   MODULES AND FUNCTIONALITIES"/>
      <w:bookmarkEnd w:id="13"/>
      <w:bookmarkStart w:id="14" w:name="_TOC_250017"/>
      <w:r>
        <w:rPr>
          <w:b/>
          <w:sz w:val="36"/>
        </w:rPr>
        <w:t>M</w:t>
      </w:r>
      <w:bookmarkEnd w:id="14"/>
      <w:r>
        <w:rPr>
          <w:b/>
          <w:sz w:val="36"/>
        </w:rPr>
        <w:t>ODULES AND FUNCTIONALITIES</w:t>
      </w:r>
    </w:p>
    <w:p>
      <w:pPr>
        <w:pStyle w:val="13"/>
        <w:spacing w:before="2"/>
        <w:rPr>
          <w:b/>
          <w:sz w:val="35"/>
        </w:rPr>
      </w:pPr>
    </w:p>
    <w:p>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8"/>
          <w:szCs w:val="28"/>
          <w:lang w:val="en-IN" w:eastAsia="zh-CN" w:bidi="ar"/>
        </w:rPr>
        <w:t>Home Page</w:t>
      </w:r>
      <w:r>
        <w:rPr>
          <w:rFonts w:hint="default" w:ascii="Times New Roman" w:hAnsi="Times New Roman" w:eastAsia="SimSun" w:cs="Times New Roman"/>
          <w:color w:val="000000"/>
          <w:kern w:val="0"/>
          <w:sz w:val="24"/>
          <w:szCs w:val="24"/>
          <w:lang w:val="en-US" w:eastAsia="zh-CN" w:bidi="ar"/>
        </w:rPr>
        <w:t xml:space="preserve">: The first screen with which the user interacts will be this screen </w:t>
      </w:r>
    </w:p>
    <w:p>
      <w:pPr>
        <w:keepNext w:val="0"/>
        <w:keepLines w:val="0"/>
        <w:widowControl/>
        <w:suppressLineNumbers w:val="0"/>
        <w:ind w:firstLine="1800" w:firstLineChars="750"/>
        <w:jc w:val="left"/>
      </w:pPr>
      <w:r>
        <w:rPr>
          <w:rFonts w:hint="default" w:ascii="Times New Roman" w:hAnsi="Times New Roman" w:eastAsia="SimSun" w:cs="Times New Roman"/>
          <w:color w:val="000000"/>
          <w:kern w:val="0"/>
          <w:sz w:val="24"/>
          <w:szCs w:val="24"/>
          <w:lang w:val="en-US" w:eastAsia="zh-CN" w:bidi="ar"/>
        </w:rPr>
        <w:t>containing a sample video with a navigation bar</w:t>
      </w:r>
    </w:p>
    <w:p>
      <w:pPr>
        <w:pStyle w:val="13"/>
        <w:spacing w:before="8"/>
        <w:rPr>
          <w:sz w:val="36"/>
        </w:rPr>
      </w:pPr>
    </w:p>
    <w:p>
      <w:pPr>
        <w:pStyle w:val="22"/>
        <w:numPr>
          <w:ilvl w:val="0"/>
          <w:numId w:val="8"/>
        </w:numPr>
        <w:tabs>
          <w:tab w:val="left" w:pos="1697"/>
        </w:tabs>
        <w:spacing w:before="0" w:after="0" w:line="360" w:lineRule="auto"/>
        <w:ind w:left="1697" w:right="924" w:hanging="360"/>
        <w:jc w:val="both"/>
        <w:rPr>
          <w:rFonts w:ascii="Wingdings" w:hAnsi="Wingdings"/>
          <w:sz w:val="24"/>
        </w:rPr>
      </w:pPr>
      <w:r>
        <w:rPr>
          <w:b/>
          <w:sz w:val="28"/>
        </w:rPr>
        <w:t>Login Page</w:t>
      </w:r>
      <w:r>
        <w:rPr>
          <w:sz w:val="28"/>
        </w:rPr>
        <w:t xml:space="preserve">: </w:t>
      </w:r>
      <w:r>
        <w:rPr>
          <w:sz w:val="24"/>
        </w:rPr>
        <w:t xml:space="preserve">This page </w:t>
      </w:r>
      <w:r>
        <w:rPr>
          <w:spacing w:val="-3"/>
          <w:sz w:val="24"/>
        </w:rPr>
        <w:t xml:space="preserve">is </w:t>
      </w:r>
      <w:r>
        <w:rPr>
          <w:sz w:val="24"/>
        </w:rPr>
        <w:t xml:space="preserve">for those users who have already registered themselves on the app and have a username and a password. There </w:t>
      </w:r>
      <w:r>
        <w:rPr>
          <w:spacing w:val="-5"/>
          <w:sz w:val="24"/>
        </w:rPr>
        <w:t xml:space="preserve">is </w:t>
      </w:r>
      <w:r>
        <w:rPr>
          <w:sz w:val="24"/>
        </w:rPr>
        <w:t>also a way on this page for the new users to register themselves which will take them to the registration</w:t>
      </w:r>
      <w:r>
        <w:rPr>
          <w:spacing w:val="-24"/>
          <w:sz w:val="24"/>
        </w:rPr>
        <w:t xml:space="preserve"> </w:t>
      </w:r>
      <w:r>
        <w:rPr>
          <w:sz w:val="24"/>
        </w:rPr>
        <w:t>page.</w:t>
      </w:r>
    </w:p>
    <w:p>
      <w:pPr>
        <w:pStyle w:val="13"/>
        <w:spacing w:before="11"/>
        <w:rPr>
          <w:sz w:val="27"/>
        </w:rPr>
      </w:pPr>
    </w:p>
    <w:p>
      <w:pPr>
        <w:pStyle w:val="22"/>
        <w:numPr>
          <w:ilvl w:val="0"/>
          <w:numId w:val="8"/>
        </w:numPr>
        <w:tabs>
          <w:tab w:val="left" w:pos="1697"/>
        </w:tabs>
        <w:spacing w:before="0" w:after="0" w:line="357" w:lineRule="auto"/>
        <w:ind w:left="1697" w:right="920" w:hanging="360"/>
        <w:jc w:val="both"/>
        <w:rPr>
          <w:rFonts w:ascii="Wingdings" w:hAnsi="Wingdings"/>
          <w:sz w:val="24"/>
        </w:rPr>
      </w:pPr>
      <w:r>
        <w:rPr>
          <w:b/>
          <w:sz w:val="28"/>
        </w:rPr>
        <w:t xml:space="preserve">Registration Page: </w:t>
      </w:r>
      <w:r>
        <w:rPr>
          <w:sz w:val="24"/>
        </w:rPr>
        <w:t xml:space="preserve">This </w:t>
      </w:r>
      <w:r>
        <w:rPr>
          <w:spacing w:val="-3"/>
          <w:sz w:val="24"/>
        </w:rPr>
        <w:t xml:space="preserve">is </w:t>
      </w:r>
      <w:r>
        <w:rPr>
          <w:sz w:val="24"/>
        </w:rPr>
        <w:t xml:space="preserve">page </w:t>
      </w:r>
      <w:r>
        <w:rPr>
          <w:spacing w:val="-3"/>
          <w:sz w:val="24"/>
        </w:rPr>
        <w:t xml:space="preserve">is </w:t>
      </w:r>
      <w:r>
        <w:rPr>
          <w:sz w:val="24"/>
        </w:rPr>
        <w:t xml:space="preserve">solely designed for the new users </w:t>
      </w:r>
      <w:r>
        <w:rPr>
          <w:spacing w:val="4"/>
          <w:sz w:val="24"/>
        </w:rPr>
        <w:t xml:space="preserve">of </w:t>
      </w:r>
      <w:r>
        <w:rPr>
          <w:sz w:val="24"/>
        </w:rPr>
        <w:t xml:space="preserve">the app who are willing </w:t>
      </w:r>
      <w:r>
        <w:rPr>
          <w:spacing w:val="2"/>
          <w:sz w:val="24"/>
        </w:rPr>
        <w:t xml:space="preserve">to </w:t>
      </w:r>
      <w:r>
        <w:rPr>
          <w:sz w:val="24"/>
        </w:rPr>
        <w:t xml:space="preserve">register themselves. This page takes input of the various details </w:t>
      </w:r>
      <w:r>
        <w:rPr>
          <w:spacing w:val="4"/>
          <w:sz w:val="24"/>
        </w:rPr>
        <w:t xml:space="preserve">of </w:t>
      </w:r>
      <w:r>
        <w:rPr>
          <w:sz w:val="24"/>
        </w:rPr>
        <w:t xml:space="preserve">the user and stores </w:t>
      </w:r>
      <w:r>
        <w:rPr>
          <w:spacing w:val="-5"/>
          <w:sz w:val="24"/>
        </w:rPr>
        <w:t xml:space="preserve">it </w:t>
      </w:r>
      <w:r>
        <w:rPr>
          <w:spacing w:val="-3"/>
          <w:sz w:val="24"/>
        </w:rPr>
        <w:t xml:space="preserve">in </w:t>
      </w:r>
      <w:r>
        <w:rPr>
          <w:sz w:val="24"/>
        </w:rPr>
        <w:t xml:space="preserve">the database, later helping the user to </w:t>
      </w:r>
      <w:r>
        <w:rPr>
          <w:spacing w:val="-3"/>
          <w:sz w:val="24"/>
        </w:rPr>
        <w:t xml:space="preserve">login </w:t>
      </w:r>
      <w:r>
        <w:rPr>
          <w:sz w:val="24"/>
        </w:rPr>
        <w:t>into the account with credentials they have</w:t>
      </w:r>
      <w:r>
        <w:rPr>
          <w:spacing w:val="-6"/>
          <w:sz w:val="24"/>
        </w:rPr>
        <w:t xml:space="preserve"> </w:t>
      </w:r>
      <w:r>
        <w:rPr>
          <w:sz w:val="24"/>
        </w:rPr>
        <w:t>provided.</w:t>
      </w:r>
    </w:p>
    <w:p>
      <w:pPr>
        <w:pStyle w:val="13"/>
        <w:spacing w:before="11"/>
        <w:rPr>
          <w:sz w:val="27"/>
        </w:rPr>
      </w:pPr>
    </w:p>
    <w:p>
      <w:pPr>
        <w:pStyle w:val="22"/>
        <w:numPr>
          <w:ilvl w:val="0"/>
          <w:numId w:val="8"/>
        </w:numPr>
        <w:tabs>
          <w:tab w:val="left" w:pos="1697"/>
        </w:tabs>
        <w:spacing w:before="0" w:after="0" w:line="360" w:lineRule="auto"/>
        <w:ind w:left="1697" w:right="927" w:hanging="360"/>
        <w:jc w:val="both"/>
        <w:rPr>
          <w:rFonts w:ascii="Wingdings" w:hAnsi="Wingdings"/>
          <w:sz w:val="24"/>
        </w:rPr>
      </w:pPr>
      <w:r>
        <w:rPr>
          <w:b/>
          <w:sz w:val="28"/>
        </w:rPr>
        <w:t>Navigation Drawer</w:t>
      </w:r>
      <w:r>
        <w:rPr>
          <w:sz w:val="28"/>
        </w:rPr>
        <w:t xml:space="preserve">: </w:t>
      </w:r>
      <w:r>
        <w:rPr>
          <w:sz w:val="24"/>
        </w:rPr>
        <w:t xml:space="preserve">This </w:t>
      </w:r>
      <w:r>
        <w:rPr>
          <w:spacing w:val="-3"/>
          <w:sz w:val="24"/>
        </w:rPr>
        <w:t xml:space="preserve">is </w:t>
      </w:r>
      <w:r>
        <w:rPr>
          <w:sz w:val="24"/>
        </w:rPr>
        <w:t xml:space="preserve">the </w:t>
      </w:r>
      <w:r>
        <w:rPr>
          <w:spacing w:val="-3"/>
          <w:sz w:val="24"/>
        </w:rPr>
        <w:t xml:space="preserve">most </w:t>
      </w:r>
      <w:r>
        <w:rPr>
          <w:sz w:val="24"/>
        </w:rPr>
        <w:t xml:space="preserve">important part of the application that provides interactivity within the app as </w:t>
      </w:r>
      <w:r>
        <w:rPr>
          <w:spacing w:val="-5"/>
          <w:sz w:val="24"/>
        </w:rPr>
        <w:t xml:space="preserve">it </w:t>
      </w:r>
      <w:r>
        <w:rPr>
          <w:sz w:val="24"/>
        </w:rPr>
        <w:t xml:space="preserve">connects the various activities together like </w:t>
      </w:r>
      <w:r>
        <w:rPr>
          <w:spacing w:val="-5"/>
          <w:sz w:val="24"/>
        </w:rPr>
        <w:t xml:space="preserve">it </w:t>
      </w:r>
      <w:r>
        <w:rPr>
          <w:spacing w:val="-3"/>
          <w:sz w:val="24"/>
        </w:rPr>
        <w:t xml:space="preserve">is </w:t>
      </w:r>
      <w:r>
        <w:rPr>
          <w:sz w:val="24"/>
        </w:rPr>
        <w:t xml:space="preserve">a side bar on which the profile, the dashboard, the favourites section, the FAQ section ,the About page of the page are linked and on clicking on each you can </w:t>
      </w:r>
      <w:r>
        <w:rPr>
          <w:spacing w:val="-3"/>
          <w:sz w:val="24"/>
        </w:rPr>
        <w:t xml:space="preserve">visit </w:t>
      </w:r>
      <w:r>
        <w:rPr>
          <w:sz w:val="24"/>
        </w:rPr>
        <w:t>the pages.</w:t>
      </w:r>
    </w:p>
    <w:p>
      <w:pPr>
        <w:pStyle w:val="22"/>
        <w:numPr>
          <w:ilvl w:val="0"/>
          <w:numId w:val="8"/>
        </w:numPr>
        <w:tabs>
          <w:tab w:val="left" w:pos="1697"/>
        </w:tabs>
        <w:spacing w:before="2" w:after="0" w:line="357" w:lineRule="auto"/>
        <w:ind w:left="1697" w:right="922" w:hanging="360"/>
        <w:jc w:val="both"/>
        <w:rPr>
          <w:rFonts w:ascii="Wingdings" w:hAnsi="Wingdings"/>
          <w:sz w:val="24"/>
        </w:rPr>
      </w:pPr>
      <w:r>
        <w:rPr>
          <w:b/>
          <w:sz w:val="28"/>
        </w:rPr>
        <w:t xml:space="preserve">Dashboard Page: </w:t>
      </w:r>
      <w:r>
        <w:rPr>
          <w:sz w:val="24"/>
        </w:rPr>
        <w:t xml:space="preserve">This </w:t>
      </w:r>
      <w:r>
        <w:rPr>
          <w:spacing w:val="-5"/>
          <w:sz w:val="24"/>
        </w:rPr>
        <w:t xml:space="preserve">is </w:t>
      </w:r>
      <w:r>
        <w:rPr>
          <w:sz w:val="24"/>
        </w:rPr>
        <w:t xml:space="preserve">the page displayed for every user after entering the app successfully. It contains the search bar where the user can search the book according to the wish as well as some of the books are suggested with the genres recently searched or the </w:t>
      </w:r>
      <w:r>
        <w:rPr>
          <w:spacing w:val="-3"/>
          <w:sz w:val="24"/>
        </w:rPr>
        <w:t xml:space="preserve">most </w:t>
      </w:r>
      <w:r>
        <w:rPr>
          <w:sz w:val="24"/>
        </w:rPr>
        <w:t>popular</w:t>
      </w:r>
      <w:r>
        <w:rPr>
          <w:spacing w:val="14"/>
          <w:sz w:val="24"/>
        </w:rPr>
        <w:t xml:space="preserve"> </w:t>
      </w:r>
      <w:r>
        <w:rPr>
          <w:sz w:val="24"/>
        </w:rPr>
        <w:t>one.</w:t>
      </w:r>
    </w:p>
    <w:p>
      <w:pPr>
        <w:pStyle w:val="13"/>
        <w:spacing w:before="1"/>
        <w:rPr>
          <w:sz w:val="33"/>
        </w:rPr>
      </w:pPr>
    </w:p>
    <w:p>
      <w:pPr>
        <w:pStyle w:val="22"/>
        <w:numPr>
          <w:ilvl w:val="0"/>
          <w:numId w:val="8"/>
        </w:numPr>
        <w:tabs>
          <w:tab w:val="left" w:pos="1697"/>
        </w:tabs>
        <w:spacing w:before="0" w:after="0" w:line="360" w:lineRule="auto"/>
        <w:ind w:left="1697" w:right="907" w:hanging="360"/>
        <w:jc w:val="both"/>
        <w:rPr>
          <w:rFonts w:ascii="Wingdings" w:hAnsi="Wingdings"/>
          <w:sz w:val="24"/>
        </w:rPr>
      </w:pPr>
      <w:r>
        <w:rPr>
          <w:b/>
          <w:sz w:val="28"/>
        </w:rPr>
        <w:t xml:space="preserve">Book Description </w:t>
      </w:r>
      <w:r>
        <w:rPr>
          <w:b/>
          <w:spacing w:val="2"/>
          <w:sz w:val="28"/>
        </w:rPr>
        <w:t>Page</w:t>
      </w:r>
      <w:r>
        <w:rPr>
          <w:spacing w:val="2"/>
          <w:sz w:val="28"/>
        </w:rPr>
        <w:t xml:space="preserve">: </w:t>
      </w:r>
      <w:r>
        <w:rPr>
          <w:sz w:val="24"/>
        </w:rPr>
        <w:t xml:space="preserve">After searching the book there are a number of books that appear, when the user select the book the page will </w:t>
      </w:r>
      <w:r>
        <w:rPr>
          <w:spacing w:val="-3"/>
          <w:sz w:val="24"/>
        </w:rPr>
        <w:t xml:space="preserve">be </w:t>
      </w:r>
      <w:r>
        <w:rPr>
          <w:sz w:val="24"/>
        </w:rPr>
        <w:t xml:space="preserve">displayed that will contain all the details of the book </w:t>
      </w:r>
      <w:r>
        <w:rPr>
          <w:spacing w:val="-3"/>
          <w:sz w:val="24"/>
        </w:rPr>
        <w:t xml:space="preserve">i.e. </w:t>
      </w:r>
      <w:r>
        <w:rPr>
          <w:sz w:val="24"/>
        </w:rPr>
        <w:t xml:space="preserve">the book poster author </w:t>
      </w:r>
      <w:r>
        <w:rPr>
          <w:spacing w:val="-3"/>
          <w:sz w:val="24"/>
        </w:rPr>
        <w:t xml:space="preserve">name, </w:t>
      </w:r>
      <w:r>
        <w:rPr>
          <w:sz w:val="24"/>
        </w:rPr>
        <w:t xml:space="preserve">price and a short summary of the book and the </w:t>
      </w:r>
      <w:r>
        <w:rPr>
          <w:spacing w:val="-3"/>
          <w:sz w:val="24"/>
        </w:rPr>
        <w:t xml:space="preserve">link </w:t>
      </w:r>
      <w:r>
        <w:rPr>
          <w:spacing w:val="2"/>
          <w:sz w:val="24"/>
        </w:rPr>
        <w:t xml:space="preserve">to </w:t>
      </w:r>
      <w:r>
        <w:rPr>
          <w:sz w:val="24"/>
        </w:rPr>
        <w:t>buy the</w:t>
      </w:r>
      <w:r>
        <w:rPr>
          <w:spacing w:val="-7"/>
          <w:sz w:val="24"/>
        </w:rPr>
        <w:t xml:space="preserve"> </w:t>
      </w:r>
      <w:r>
        <w:rPr>
          <w:sz w:val="24"/>
        </w:rPr>
        <w:t>e-book.</w:t>
      </w:r>
    </w:p>
    <w:p>
      <w:pPr>
        <w:pStyle w:val="13"/>
        <w:spacing w:before="5"/>
        <w:rPr>
          <w:sz w:val="32"/>
        </w:rPr>
      </w:pPr>
    </w:p>
    <w:p>
      <w:pPr>
        <w:pStyle w:val="22"/>
        <w:numPr>
          <w:ilvl w:val="0"/>
          <w:numId w:val="8"/>
        </w:numPr>
        <w:tabs>
          <w:tab w:val="left" w:pos="1697"/>
        </w:tabs>
        <w:spacing w:before="0" w:after="0" w:line="357" w:lineRule="auto"/>
        <w:ind w:left="1697" w:right="917" w:hanging="360"/>
        <w:jc w:val="both"/>
        <w:rPr>
          <w:rFonts w:ascii="Wingdings" w:hAnsi="Wingdings"/>
          <w:sz w:val="24"/>
        </w:rPr>
      </w:pPr>
      <w:r>
        <w:rPr>
          <w:b/>
          <w:sz w:val="28"/>
        </w:rPr>
        <w:t xml:space="preserve">Favourites Page: </w:t>
      </w:r>
      <w:r>
        <w:rPr>
          <w:sz w:val="24"/>
        </w:rPr>
        <w:t xml:space="preserve">Initially the page </w:t>
      </w:r>
      <w:r>
        <w:rPr>
          <w:spacing w:val="-3"/>
          <w:sz w:val="24"/>
        </w:rPr>
        <w:t xml:space="preserve">is </w:t>
      </w:r>
      <w:r>
        <w:rPr>
          <w:sz w:val="24"/>
        </w:rPr>
        <w:t xml:space="preserve">empty, but when the users search for a book and like </w:t>
      </w:r>
      <w:r>
        <w:rPr>
          <w:spacing w:val="-5"/>
          <w:sz w:val="24"/>
        </w:rPr>
        <w:t xml:space="preserve">it </w:t>
      </w:r>
      <w:r>
        <w:rPr>
          <w:sz w:val="24"/>
        </w:rPr>
        <w:t xml:space="preserve">then one can add </w:t>
      </w:r>
      <w:r>
        <w:rPr>
          <w:spacing w:val="-5"/>
          <w:sz w:val="24"/>
        </w:rPr>
        <w:t xml:space="preserve">it </w:t>
      </w:r>
      <w:r>
        <w:rPr>
          <w:sz w:val="24"/>
        </w:rPr>
        <w:t xml:space="preserve">to the favourites section. This place </w:t>
      </w:r>
      <w:r>
        <w:rPr>
          <w:spacing w:val="-3"/>
          <w:sz w:val="24"/>
        </w:rPr>
        <w:t xml:space="preserve">is </w:t>
      </w:r>
      <w:r>
        <w:rPr>
          <w:sz w:val="24"/>
        </w:rPr>
        <w:t xml:space="preserve">a user’s personal space to store any book </w:t>
      </w:r>
      <w:r>
        <w:rPr>
          <w:spacing w:val="-3"/>
          <w:sz w:val="24"/>
        </w:rPr>
        <w:t xml:space="preserve">he </w:t>
      </w:r>
      <w:r>
        <w:rPr>
          <w:sz w:val="24"/>
        </w:rPr>
        <w:t>likes or want to</w:t>
      </w:r>
      <w:r>
        <w:rPr>
          <w:spacing w:val="11"/>
          <w:sz w:val="24"/>
        </w:rPr>
        <w:t xml:space="preserve"> </w:t>
      </w:r>
      <w:r>
        <w:rPr>
          <w:sz w:val="24"/>
        </w:rPr>
        <w:t>mark.</w:t>
      </w:r>
    </w:p>
    <w:p>
      <w:pPr>
        <w:pStyle w:val="13"/>
        <w:spacing w:before="10"/>
        <w:rPr>
          <w:sz w:val="27"/>
        </w:rPr>
      </w:pPr>
    </w:p>
    <w:p>
      <w:pPr>
        <w:pStyle w:val="22"/>
        <w:numPr>
          <w:ilvl w:val="0"/>
          <w:numId w:val="8"/>
        </w:numPr>
        <w:tabs>
          <w:tab w:val="left" w:pos="1697"/>
        </w:tabs>
        <w:spacing w:before="0" w:after="0" w:line="360" w:lineRule="auto"/>
        <w:ind w:left="1697" w:right="920" w:hanging="360"/>
        <w:jc w:val="both"/>
        <w:rPr>
          <w:rFonts w:ascii="Wingdings" w:hAnsi="Wingdings"/>
          <w:sz w:val="24"/>
        </w:rPr>
      </w:pPr>
      <w:r>
        <w:rPr>
          <w:b/>
          <w:sz w:val="28"/>
        </w:rPr>
        <w:t>Profile</w:t>
      </w:r>
      <w:r>
        <w:rPr>
          <w:sz w:val="28"/>
        </w:rPr>
        <w:t xml:space="preserve">: </w:t>
      </w:r>
      <w:r>
        <w:rPr>
          <w:sz w:val="24"/>
        </w:rPr>
        <w:t xml:space="preserve">This page will contain all the user details that the user entered while creating the account on the app. The user can update and </w:t>
      </w:r>
      <w:r>
        <w:rPr>
          <w:spacing w:val="-3"/>
          <w:sz w:val="24"/>
        </w:rPr>
        <w:t xml:space="preserve">make </w:t>
      </w:r>
      <w:r>
        <w:rPr>
          <w:sz w:val="24"/>
        </w:rPr>
        <w:t>changes to all this information as</w:t>
      </w:r>
      <w:r>
        <w:rPr>
          <w:spacing w:val="-4"/>
          <w:sz w:val="24"/>
        </w:rPr>
        <w:t xml:space="preserve"> </w:t>
      </w:r>
      <w:r>
        <w:rPr>
          <w:sz w:val="24"/>
        </w:rPr>
        <w:t>desired.</w:t>
      </w:r>
    </w:p>
    <w:p>
      <w:pPr>
        <w:pStyle w:val="13"/>
        <w:spacing w:before="5"/>
        <w:rPr>
          <w:sz w:val="28"/>
        </w:rPr>
      </w:pPr>
    </w:p>
    <w:p>
      <w:pPr>
        <w:pStyle w:val="22"/>
        <w:numPr>
          <w:ilvl w:val="0"/>
          <w:numId w:val="8"/>
        </w:numPr>
        <w:tabs>
          <w:tab w:val="left" w:pos="1697"/>
        </w:tabs>
        <w:spacing w:before="0" w:after="0" w:line="352" w:lineRule="auto"/>
        <w:ind w:left="1697" w:right="928" w:hanging="360"/>
        <w:jc w:val="both"/>
        <w:rPr>
          <w:rFonts w:ascii="Wingdings" w:hAnsi="Wingdings"/>
          <w:sz w:val="28"/>
        </w:rPr>
      </w:pPr>
      <w:r>
        <w:rPr>
          <w:b/>
          <w:sz w:val="28"/>
        </w:rPr>
        <w:t xml:space="preserve">FAQ Pages: </w:t>
      </w:r>
      <w:r>
        <w:rPr>
          <w:spacing w:val="-3"/>
          <w:sz w:val="24"/>
        </w:rPr>
        <w:t xml:space="preserve">This </w:t>
      </w:r>
      <w:r>
        <w:rPr>
          <w:sz w:val="24"/>
        </w:rPr>
        <w:t xml:space="preserve">page contains some of the questions that </w:t>
      </w:r>
      <w:r>
        <w:rPr>
          <w:spacing w:val="-3"/>
          <w:sz w:val="24"/>
        </w:rPr>
        <w:t xml:space="preserve">might </w:t>
      </w:r>
      <w:r>
        <w:rPr>
          <w:sz w:val="24"/>
        </w:rPr>
        <w:t xml:space="preserve">arise </w:t>
      </w:r>
      <w:r>
        <w:rPr>
          <w:spacing w:val="-3"/>
          <w:sz w:val="24"/>
        </w:rPr>
        <w:t xml:space="preserve">in </w:t>
      </w:r>
      <w:r>
        <w:rPr>
          <w:sz w:val="24"/>
        </w:rPr>
        <w:t>the mind of the users while using the app and to answer those, these answers are</w:t>
      </w:r>
      <w:r>
        <w:rPr>
          <w:spacing w:val="-11"/>
          <w:sz w:val="24"/>
        </w:rPr>
        <w:t xml:space="preserve"> </w:t>
      </w:r>
      <w:r>
        <w:rPr>
          <w:sz w:val="24"/>
        </w:rPr>
        <w:t>pre-written.</w:t>
      </w:r>
    </w:p>
    <w:p>
      <w:pPr>
        <w:pStyle w:val="13"/>
        <w:spacing w:before="4"/>
        <w:rPr>
          <w:sz w:val="33"/>
        </w:rPr>
      </w:pPr>
    </w:p>
    <w:p>
      <w:pPr>
        <w:pStyle w:val="22"/>
        <w:numPr>
          <w:ilvl w:val="0"/>
          <w:numId w:val="8"/>
        </w:numPr>
        <w:tabs>
          <w:tab w:val="left" w:pos="1697"/>
        </w:tabs>
        <w:spacing w:before="0" w:after="0" w:line="357" w:lineRule="auto"/>
        <w:ind w:left="1697" w:right="927" w:hanging="360"/>
        <w:jc w:val="both"/>
        <w:rPr>
          <w:rFonts w:ascii="Wingdings" w:hAnsi="Wingdings"/>
          <w:sz w:val="24"/>
        </w:rPr>
      </w:pPr>
      <w:r>
        <w:rPr>
          <w:b/>
          <w:sz w:val="28"/>
        </w:rPr>
        <w:t>Logout page</w:t>
      </w:r>
      <w:r>
        <w:rPr>
          <w:sz w:val="28"/>
        </w:rPr>
        <w:t xml:space="preserve">: </w:t>
      </w:r>
      <w:r>
        <w:rPr>
          <w:sz w:val="24"/>
        </w:rPr>
        <w:t xml:space="preserve">Then </w:t>
      </w:r>
      <w:r>
        <w:rPr>
          <w:spacing w:val="-3"/>
          <w:sz w:val="24"/>
        </w:rPr>
        <w:t xml:space="preserve">is </w:t>
      </w:r>
      <w:r>
        <w:rPr>
          <w:sz w:val="24"/>
        </w:rPr>
        <w:t xml:space="preserve">this last panel for the users to </w:t>
      </w:r>
      <w:r>
        <w:rPr>
          <w:spacing w:val="-3"/>
          <w:sz w:val="24"/>
        </w:rPr>
        <w:t xml:space="preserve">sign </w:t>
      </w:r>
      <w:r>
        <w:rPr>
          <w:sz w:val="24"/>
        </w:rPr>
        <w:t>out from the account. As soon as the users sign out they are brought back to the login</w:t>
      </w:r>
      <w:r>
        <w:rPr>
          <w:spacing w:val="-15"/>
          <w:sz w:val="24"/>
        </w:rPr>
        <w:t xml:space="preserve"> </w:t>
      </w:r>
      <w:r>
        <w:rPr>
          <w:sz w:val="24"/>
        </w:rPr>
        <w:t>page.</w:t>
      </w:r>
    </w:p>
    <w:p>
      <w:pPr>
        <w:spacing w:after="0" w:line="357" w:lineRule="auto"/>
        <w:jc w:val="both"/>
        <w:rPr>
          <w:rFonts w:ascii="Wingdings" w:hAnsi="Wingdings"/>
          <w:sz w:val="24"/>
        </w:rPr>
        <w:sectPr>
          <w:pgSz w:w="12240" w:h="15840"/>
          <w:pgMar w:top="740" w:right="520" w:bottom="1200" w:left="800" w:header="334" w:footer="1008" w:gutter="0"/>
          <w:cols w:space="720" w:num="1"/>
        </w:sectPr>
      </w:pPr>
    </w:p>
    <w:p>
      <w:pPr>
        <w:pStyle w:val="13"/>
        <w:spacing w:before="2"/>
        <w:rPr>
          <w:sz w:val="20"/>
        </w:rPr>
      </w:pPr>
    </w:p>
    <w:p>
      <w:pPr>
        <w:pStyle w:val="4"/>
        <w:numPr>
          <w:ilvl w:val="1"/>
          <w:numId w:val="6"/>
        </w:numPr>
        <w:tabs>
          <w:tab w:val="left" w:pos="1120"/>
        </w:tabs>
        <w:spacing w:before="88" w:after="0" w:line="240" w:lineRule="auto"/>
        <w:ind w:left="1119" w:right="0" w:hanging="480"/>
        <w:jc w:val="left"/>
      </w:pPr>
      <w:bookmarkStart w:id="15" w:name="2.5 BOOKOPEDIA ON ANDROID APPLICATION"/>
      <w:bookmarkEnd w:id="15"/>
      <w:r>
        <w:rPr>
          <w:rFonts w:hint="default"/>
          <w:lang w:val="en-IN"/>
        </w:rPr>
        <w:t>Learner Edge on web App</w:t>
      </w:r>
    </w:p>
    <w:p>
      <w:pPr>
        <w:pStyle w:val="13"/>
        <w:spacing w:before="177" w:line="360" w:lineRule="auto"/>
        <w:ind w:left="640" w:right="928"/>
        <w:jc w:val="both"/>
        <w:rPr>
          <w:sz w:val="21"/>
          <w:szCs w:val="21"/>
        </w:rPr>
      </w:pPr>
      <w:r>
        <w:rPr>
          <w:rFonts w:hint="default"/>
          <w:spacing w:val="-5"/>
          <w:lang w:val="en-IN"/>
        </w:rPr>
        <w:t xml:space="preserve">Learning edge </w:t>
      </w:r>
      <w:r>
        <w:rPr>
          <w:spacing w:val="-5"/>
        </w:rPr>
        <w:t xml:space="preserve">is </w:t>
      </w:r>
      <w:r>
        <w:t>actually a l</w:t>
      </w:r>
      <w:r>
        <w:rPr>
          <w:rFonts w:hint="default"/>
          <w:lang w:val="en-IN"/>
        </w:rPr>
        <w:t>earning platform</w:t>
      </w:r>
      <w:r>
        <w:rPr>
          <w:rFonts w:hint="default"/>
          <w:sz w:val="21"/>
          <w:szCs w:val="21"/>
          <w:lang w:val="en-IN"/>
        </w:rPr>
        <w:t>.</w:t>
      </w:r>
      <w:r>
        <w:rPr>
          <w:rFonts w:ascii="Arial" w:hAnsi="Arial" w:eastAsia="SimSun" w:cs="Arial"/>
          <w:i w:val="0"/>
          <w:iCs w:val="0"/>
          <w:caps w:val="0"/>
          <w:color w:val="202124"/>
          <w:spacing w:val="0"/>
          <w:sz w:val="21"/>
          <w:szCs w:val="21"/>
          <w:shd w:val="clear" w:fill="FFFFFF"/>
        </w:rPr>
        <w:t>A learning platform (or e</w:t>
      </w:r>
      <w:r>
        <w:rPr>
          <w:rFonts w:hint="default" w:ascii="Arial" w:hAnsi="Arial" w:eastAsia="SimSun" w:cs="Arial"/>
          <w:i w:val="0"/>
          <w:iCs w:val="0"/>
          <w:caps w:val="0"/>
          <w:color w:val="202124"/>
          <w:spacing w:val="0"/>
          <w:sz w:val="21"/>
          <w:szCs w:val="21"/>
          <w:shd w:val="clear" w:fill="FFFFFF"/>
          <w:lang w:val="en-IN"/>
        </w:rPr>
        <w:t>-</w:t>
      </w:r>
      <w:r>
        <w:rPr>
          <w:rFonts w:ascii="Arial" w:hAnsi="Arial" w:eastAsia="SimSun" w:cs="Arial"/>
          <w:i w:val="0"/>
          <w:iCs w:val="0"/>
          <w:caps w:val="0"/>
          <w:color w:val="202124"/>
          <w:spacing w:val="0"/>
          <w:sz w:val="21"/>
          <w:szCs w:val="21"/>
          <w:shd w:val="clear" w:fill="FFFFFF"/>
        </w:rPr>
        <w:t>Learning platform) is</w:t>
      </w:r>
      <w:r>
        <w:rPr>
          <w:rFonts w:hint="default" w:ascii="Arial" w:hAnsi="Arial" w:eastAsia="SimSun" w:cs="Arial"/>
          <w:i w:val="0"/>
          <w:iCs w:val="0"/>
          <w:caps w:val="0"/>
          <w:color w:val="202124"/>
          <w:spacing w:val="0"/>
          <w:sz w:val="21"/>
          <w:szCs w:val="21"/>
          <w:shd w:val="clear" w:fill="FFFFFF"/>
        </w:rPr>
        <w:t> </w:t>
      </w:r>
      <w:r>
        <w:rPr>
          <w:rFonts w:hint="default" w:ascii="Arial" w:hAnsi="Arial" w:eastAsia="SimSun" w:cs="Arial"/>
          <w:b/>
          <w:bCs/>
          <w:i w:val="0"/>
          <w:iCs w:val="0"/>
          <w:caps w:val="0"/>
          <w:color w:val="202124"/>
          <w:spacing w:val="0"/>
          <w:sz w:val="21"/>
          <w:szCs w:val="21"/>
          <w:shd w:val="clear" w:fill="FFFFFF"/>
        </w:rPr>
        <w:t>an online portal that provides learners and administrators with tools and resources to help enhance the delivery and management of training initiatives</w:t>
      </w:r>
      <w:r>
        <w:rPr>
          <w:sz w:val="21"/>
          <w:szCs w:val="21"/>
        </w:rPr>
        <w:t>.</w:t>
      </w:r>
    </w:p>
    <w:p>
      <w:pPr>
        <w:pStyle w:val="13"/>
        <w:spacing w:before="177" w:line="360" w:lineRule="auto"/>
        <w:ind w:left="640" w:right="928"/>
        <w:jc w:val="both"/>
        <w:rPr>
          <w:sz w:val="21"/>
          <w:szCs w:val="21"/>
        </w:rPr>
      </w:pPr>
    </w:p>
    <w:p>
      <w:pPr>
        <w:pStyle w:val="13"/>
        <w:spacing w:before="177" w:line="360" w:lineRule="auto"/>
        <w:ind w:left="640" w:right="928"/>
        <w:jc w:val="both"/>
      </w:pPr>
      <w:r>
        <w:rPr>
          <w:rFonts w:ascii="Arial" w:hAnsi="Arial" w:eastAsia="SimSun" w:cs="Arial"/>
          <w:i w:val="0"/>
          <w:iCs w:val="0"/>
          <w:caps w:val="0"/>
          <w:color w:val="202124"/>
          <w:spacing w:val="0"/>
          <w:sz w:val="21"/>
          <w:szCs w:val="21"/>
          <w:shd w:val="clear" w:fill="FFFFFF"/>
        </w:rPr>
        <w:t>Learners Edge is a</w:t>
      </w:r>
      <w:r>
        <w:rPr>
          <w:rFonts w:hint="default" w:ascii="Arial" w:hAnsi="Arial" w:eastAsia="SimSun" w:cs="Arial"/>
          <w:i w:val="0"/>
          <w:iCs w:val="0"/>
          <w:caps w:val="0"/>
          <w:color w:val="202124"/>
          <w:spacing w:val="0"/>
          <w:sz w:val="21"/>
          <w:szCs w:val="21"/>
          <w:shd w:val="clear" w:fill="FFFFFF"/>
        </w:rPr>
        <w:t> </w:t>
      </w:r>
      <w:r>
        <w:rPr>
          <w:rFonts w:hint="default" w:ascii="Arial" w:hAnsi="Arial" w:eastAsia="SimSun" w:cs="Arial"/>
          <w:b/>
          <w:bCs/>
          <w:i w:val="0"/>
          <w:iCs w:val="0"/>
          <w:caps w:val="0"/>
          <w:color w:val="202124"/>
          <w:spacing w:val="0"/>
          <w:sz w:val="21"/>
          <w:szCs w:val="21"/>
          <w:shd w:val="clear" w:fill="FFFFFF"/>
        </w:rPr>
        <w:t>leading direct-to-teacher provider of online professional development, continuing education and master's degree programs</w:t>
      </w:r>
    </w:p>
    <w:p>
      <w:pPr>
        <w:pStyle w:val="13"/>
        <w:spacing w:before="200" w:line="360" w:lineRule="auto"/>
        <w:ind w:left="640" w:right="919"/>
        <w:jc w:val="both"/>
      </w:pPr>
      <w:r>
        <w:rPr>
          <w:i/>
        </w:rPr>
        <w:t>This</w:t>
      </w:r>
      <w:r>
        <w:rPr>
          <w:rFonts w:hint="default"/>
          <w:i/>
          <w:lang w:val="en-IN"/>
        </w:rPr>
        <w:t xml:space="preserve"> web</w:t>
      </w:r>
      <w:r>
        <w:rPr>
          <w:i/>
        </w:rPr>
        <w:t xml:space="preserve"> app will give </w:t>
      </w:r>
      <w:r>
        <w:rPr>
          <w:rFonts w:hint="default"/>
          <w:i/>
          <w:lang w:val="en-IN"/>
        </w:rPr>
        <w:t>students a</w:t>
      </w:r>
      <w:r>
        <w:rPr>
          <w:i/>
        </w:rPr>
        <w:t xml:space="preserve"> </w:t>
      </w:r>
      <w:r>
        <w:t xml:space="preserve">new ways to show their love for </w:t>
      </w:r>
      <w:r>
        <w:rPr>
          <w:rFonts w:hint="default"/>
          <w:lang w:val="en-IN"/>
        </w:rPr>
        <w:t>learning</w:t>
      </w:r>
      <w:r>
        <w:t xml:space="preserve"> review them online, keep track of what they read, share photos of their bookshelf with friends, and, of course, discover new books to read.</w:t>
      </w:r>
    </w:p>
    <w:p>
      <w:pPr>
        <w:spacing w:after="0" w:line="360" w:lineRule="auto"/>
        <w:jc w:val="both"/>
        <w:sectPr>
          <w:pgSz w:w="12240" w:h="15840"/>
          <w:pgMar w:top="740" w:right="520" w:bottom="1200" w:left="800" w:header="334" w:footer="1008" w:gutter="0"/>
          <w:cols w:space="720" w:num="1"/>
        </w:sectPr>
      </w:pPr>
    </w:p>
    <w:p>
      <w:pPr>
        <w:pStyle w:val="13"/>
        <w:spacing w:before="8"/>
        <w:rPr>
          <w:sz w:val="19"/>
        </w:rPr>
      </w:pPr>
    </w:p>
    <w:p>
      <w:pPr>
        <w:spacing w:before="85"/>
        <w:ind w:left="977" w:right="1382" w:firstLine="0"/>
        <w:jc w:val="center"/>
        <w:rPr>
          <w:sz w:val="36"/>
        </w:rPr>
      </w:pPr>
      <w:r>
        <w:rPr>
          <w:sz w:val="36"/>
        </w:rPr>
        <w:t>CHAPTER- 3</w:t>
      </w:r>
    </w:p>
    <w:p>
      <w:pPr>
        <w:spacing w:before="210"/>
        <w:ind w:left="1031" w:right="1382" w:firstLine="0"/>
        <w:jc w:val="center"/>
        <w:rPr>
          <w:b/>
          <w:sz w:val="36"/>
        </w:rPr>
      </w:pPr>
      <w:r>
        <w:rPr>
          <w:b/>
          <w:sz w:val="36"/>
        </w:rPr>
        <w:t>SOFTWARE DESIGN</w:t>
      </w:r>
    </w:p>
    <w:p>
      <w:pPr>
        <w:pStyle w:val="4"/>
        <w:numPr>
          <w:ilvl w:val="1"/>
          <w:numId w:val="9"/>
        </w:numPr>
        <w:tabs>
          <w:tab w:val="left" w:pos="1126"/>
        </w:tabs>
        <w:spacing w:before="262" w:after="0" w:line="240" w:lineRule="auto"/>
        <w:ind w:left="1125" w:right="0" w:hanging="486"/>
        <w:jc w:val="left"/>
      </w:pPr>
      <w:bookmarkStart w:id="16" w:name="_TOC_250015"/>
      <w:r>
        <w:t>USE-CASE</w:t>
      </w:r>
      <w:r>
        <w:rPr>
          <w:spacing w:val="-3"/>
        </w:rPr>
        <w:t xml:space="preserve"> </w:t>
      </w:r>
      <w:bookmarkEnd w:id="16"/>
      <w:r>
        <w:t>DIAGRAM:</w:t>
      </w:r>
    </w:p>
    <w:p>
      <w:pPr>
        <w:pStyle w:val="13"/>
        <w:spacing w:before="10"/>
        <w:rPr>
          <w:rFonts w:hint="default"/>
          <w:b/>
          <w:sz w:val="18"/>
          <w:lang w:val="en-IN"/>
        </w:rPr>
      </w:pPr>
      <w:r>
        <w:rPr>
          <w:rFonts w:hint="default"/>
          <w:b/>
          <w:sz w:val="18"/>
          <w:lang w:val="en-IN"/>
        </w:rPr>
        <w:drawing>
          <wp:inline distT="0" distB="0" distL="114300" distR="114300">
            <wp:extent cx="6816090" cy="8821420"/>
            <wp:effectExtent l="0" t="0" r="3810" b="5080"/>
            <wp:docPr id="2" name="Picture 2" descr="ff_page-0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f_page-0001 (1)"/>
                    <pic:cNvPicPr>
                      <a:picLocks noChangeAspect="1"/>
                    </pic:cNvPicPr>
                  </pic:nvPicPr>
                  <pic:blipFill>
                    <a:blip r:embed="rId13"/>
                    <a:stretch>
                      <a:fillRect/>
                    </a:stretch>
                  </pic:blipFill>
                  <pic:spPr>
                    <a:xfrm>
                      <a:off x="0" y="0"/>
                      <a:ext cx="6816090" cy="8821420"/>
                    </a:xfrm>
                    <a:prstGeom prst="rect">
                      <a:avLst/>
                    </a:prstGeom>
                  </pic:spPr>
                </pic:pic>
              </a:graphicData>
            </a:graphic>
          </wp:inline>
        </w:drawing>
      </w:r>
    </w:p>
    <w:p>
      <w:pPr>
        <w:spacing w:before="238"/>
        <w:ind w:left="4242" w:right="0" w:firstLine="0"/>
        <w:jc w:val="left"/>
        <w:rPr>
          <w:b/>
          <w:sz w:val="28"/>
        </w:rPr>
      </w:pPr>
      <w:r>
        <w:rPr>
          <w:b/>
          <w:sz w:val="28"/>
        </w:rPr>
        <w:t>Figure-2: Use–Case Diagram</w:t>
      </w:r>
    </w:p>
    <w:p>
      <w:pPr>
        <w:spacing w:after="0"/>
        <w:jc w:val="left"/>
        <w:rPr>
          <w:sz w:val="28"/>
        </w:rPr>
        <w:sectPr>
          <w:pgSz w:w="12240" w:h="15840"/>
          <w:pgMar w:top="740" w:right="520" w:bottom="1200" w:left="800" w:header="334" w:footer="1008" w:gutter="0"/>
          <w:cols w:space="720" w:num="1"/>
        </w:sectPr>
      </w:pPr>
    </w:p>
    <w:p>
      <w:pPr>
        <w:pStyle w:val="13"/>
        <w:spacing w:before="4"/>
        <w:rPr>
          <w:b/>
          <w:sz w:val="19"/>
        </w:rPr>
      </w:pPr>
    </w:p>
    <w:p>
      <w:pPr>
        <w:pStyle w:val="13"/>
        <w:spacing w:before="90" w:line="360" w:lineRule="auto"/>
        <w:ind w:left="640" w:right="932"/>
        <w:jc w:val="both"/>
      </w:pPr>
      <w:r>
        <w:t xml:space="preserve">So the above diagram represents the point of view of the new user, the registered user, and the </w:t>
      </w:r>
      <w:r>
        <w:rPr>
          <w:rFonts w:hint="default"/>
          <w:lang w:val="en-IN"/>
        </w:rPr>
        <w:t>Admin</w:t>
      </w:r>
      <w:r>
        <w:t xml:space="preserve"> and the arrows to each module show the interactivity of the person.</w:t>
      </w:r>
    </w:p>
    <w:p>
      <w:pPr>
        <w:pStyle w:val="13"/>
        <w:spacing w:before="200" w:line="360" w:lineRule="auto"/>
        <w:ind w:left="640" w:right="920"/>
        <w:jc w:val="both"/>
      </w:pPr>
      <w:r>
        <w:t xml:space="preserve">The New user will first create a new account </w:t>
      </w:r>
      <w:r>
        <w:rPr>
          <w:rFonts w:hint="default"/>
          <w:lang w:val="en-IN"/>
        </w:rPr>
        <w:t>and</w:t>
      </w:r>
      <w:r>
        <w:t xml:space="preserve"> will interact with the “sign-up module” and fill up all the details that will be stored in the database</w:t>
      </w:r>
      <w:r>
        <w:rPr>
          <w:rFonts w:hint="default"/>
          <w:lang w:val="en-IN"/>
        </w:rPr>
        <w:t xml:space="preserve"> ,then will login into the account</w:t>
      </w:r>
      <w:r>
        <w:t>. The next user will land into the dashboard where there will be</w:t>
      </w:r>
      <w:r>
        <w:rPr>
          <w:rFonts w:hint="default"/>
          <w:lang w:val="en-IN"/>
        </w:rPr>
        <w:t xml:space="preserve"> options for</w:t>
      </w:r>
      <w:r>
        <w:t xml:space="preserve"> “</w:t>
      </w:r>
      <w:r>
        <w:rPr>
          <w:rFonts w:hint="default"/>
          <w:lang w:val="en-IN"/>
        </w:rPr>
        <w:t>view videos</w:t>
      </w:r>
      <w:r>
        <w:t>”</w:t>
      </w:r>
      <w:r>
        <w:rPr>
          <w:rFonts w:hint="default"/>
          <w:lang w:val="en-IN"/>
        </w:rPr>
        <w:t>,”view syllabus”,”view teachers”,”view books” and “view GK questions”</w:t>
      </w:r>
      <w:r>
        <w:t xml:space="preserve"> where the user can </w:t>
      </w:r>
      <w:r>
        <w:rPr>
          <w:rFonts w:hint="default"/>
          <w:lang w:val="en-IN"/>
        </w:rPr>
        <w:t xml:space="preserve"> view video lectures ,teachers for specific courses,</w:t>
      </w:r>
      <w:r>
        <w:t>enter the book he desires to read</w:t>
      </w:r>
      <w:r>
        <w:rPr>
          <w:rFonts w:hint="default"/>
          <w:lang w:val="en-IN"/>
        </w:rPr>
        <w:t xml:space="preserve"> and syllabus</w:t>
      </w:r>
      <w:r>
        <w:t>.</w:t>
      </w:r>
    </w:p>
    <w:p>
      <w:pPr>
        <w:pStyle w:val="13"/>
        <w:spacing w:before="200" w:line="360" w:lineRule="auto"/>
        <w:ind w:left="640" w:right="921"/>
        <w:jc w:val="both"/>
      </w:pPr>
      <w:r>
        <w:t xml:space="preserve">For the registered user, the user will </w:t>
      </w:r>
      <w:r>
        <w:rPr>
          <w:spacing w:val="-3"/>
        </w:rPr>
        <w:t xml:space="preserve">be </w:t>
      </w:r>
      <w:r>
        <w:t xml:space="preserve">having the credentials </w:t>
      </w:r>
      <w:r>
        <w:rPr>
          <w:spacing w:val="2"/>
        </w:rPr>
        <w:t xml:space="preserve">to </w:t>
      </w:r>
      <w:r>
        <w:t xml:space="preserve">login and will interact with the “login module” and then the user will enter into the dashboard where there will </w:t>
      </w:r>
      <w:r>
        <w:rPr>
          <w:spacing w:val="-3"/>
        </w:rPr>
        <w:t xml:space="preserve">be </w:t>
      </w:r>
      <w:r>
        <w:rPr>
          <w:rFonts w:hint="default"/>
          <w:spacing w:val="-3"/>
          <w:lang w:val="en-IN"/>
        </w:rPr>
        <w:t>all the requirements</w:t>
      </w:r>
      <w:r>
        <w:t>.</w:t>
      </w:r>
    </w:p>
    <w:p>
      <w:pPr>
        <w:pStyle w:val="13"/>
        <w:spacing w:before="201" w:line="360" w:lineRule="auto"/>
        <w:ind w:left="640" w:right="923"/>
        <w:jc w:val="both"/>
      </w:pPr>
      <w:r>
        <w:t xml:space="preserve">For the </w:t>
      </w:r>
      <w:r>
        <w:rPr>
          <w:rFonts w:hint="default"/>
          <w:lang w:val="en-IN"/>
        </w:rPr>
        <w:t>Admin</w:t>
      </w:r>
      <w:r>
        <w:t xml:space="preserve"> </w:t>
      </w:r>
      <w:r>
        <w:rPr>
          <w:spacing w:val="-3"/>
        </w:rPr>
        <w:t xml:space="preserve">he </w:t>
      </w:r>
      <w:r>
        <w:t xml:space="preserve">can connect with each and every module mentioned </w:t>
      </w:r>
      <w:r>
        <w:rPr>
          <w:spacing w:val="-3"/>
        </w:rPr>
        <w:t xml:space="preserve">in </w:t>
      </w:r>
      <w:r>
        <w:t xml:space="preserve">the use case diagram. Apart from the modules mentioned </w:t>
      </w:r>
      <w:r>
        <w:rPr>
          <w:spacing w:val="-3"/>
        </w:rPr>
        <w:t xml:space="preserve">in </w:t>
      </w:r>
      <w:r>
        <w:t xml:space="preserve">use case diagram there are modules </w:t>
      </w:r>
      <w:r>
        <w:rPr>
          <w:spacing w:val="-3"/>
        </w:rPr>
        <w:t xml:space="preserve">like </w:t>
      </w:r>
      <w:r>
        <w:t xml:space="preserve">profile, sign out, </w:t>
      </w:r>
      <w:r>
        <w:rPr>
          <w:spacing w:val="-4"/>
        </w:rPr>
        <w:t xml:space="preserve">FAQ </w:t>
      </w:r>
      <w:r>
        <w:t>and about us section that every registered user can</w:t>
      </w:r>
      <w:r>
        <w:rPr>
          <w:spacing w:val="4"/>
        </w:rPr>
        <w:t xml:space="preserve"> </w:t>
      </w:r>
      <w:r>
        <w:t>access.</w:t>
      </w:r>
    </w:p>
    <w:p>
      <w:pPr>
        <w:pStyle w:val="22"/>
        <w:numPr>
          <w:ilvl w:val="1"/>
          <w:numId w:val="9"/>
        </w:numPr>
        <w:tabs>
          <w:tab w:val="left" w:pos="1125"/>
        </w:tabs>
        <w:spacing w:before="210" w:after="0" w:line="240" w:lineRule="auto"/>
        <w:ind w:left="1124" w:right="0" w:hanging="485"/>
        <w:jc w:val="left"/>
        <w:rPr>
          <w:b/>
          <w:sz w:val="32"/>
        </w:rPr>
      </w:pPr>
      <w:r>
        <w:rPr>
          <w:b/>
          <w:sz w:val="32"/>
        </w:rPr>
        <w:t>DATA FOW</w:t>
      </w:r>
      <w:r>
        <w:rPr>
          <w:b/>
          <w:spacing w:val="-10"/>
          <w:sz w:val="32"/>
        </w:rPr>
        <w:t xml:space="preserve"> </w:t>
      </w:r>
      <w:r>
        <w:rPr>
          <w:b/>
          <w:sz w:val="32"/>
        </w:rPr>
        <w:t>DIAGRAM</w:t>
      </w:r>
    </w:p>
    <w:p>
      <w:pPr>
        <w:pStyle w:val="13"/>
        <w:spacing w:before="249" w:line="360" w:lineRule="auto"/>
        <w:ind w:left="640" w:right="916"/>
        <w:jc w:val="both"/>
      </w:pPr>
      <w:r>
        <w:t>The book list details contain the author name, the book poster, the book genre, and a short review about the book, the price of the book and the link to buy the book. The plus point of this app is it is connected to the Google book API so as soon as a new book is published; it is automatically to the app also.</w:t>
      </w:r>
    </w:p>
    <w:p>
      <w:pPr>
        <w:pStyle w:val="13"/>
        <w:spacing w:before="197" w:line="360" w:lineRule="auto"/>
        <w:ind w:left="640" w:right="916"/>
        <w:jc w:val="both"/>
      </w:pPr>
      <w:r>
        <w:t xml:space="preserve">As soon as the user encounters with the login module, we check the credentials </w:t>
      </w:r>
      <w:r>
        <w:rPr>
          <w:spacing w:val="4"/>
        </w:rPr>
        <w:t xml:space="preserve">of </w:t>
      </w:r>
      <w:r>
        <w:t xml:space="preserve">the user if the credentials are correct as per the database we proceed to the dashboard </w:t>
      </w:r>
      <w:r>
        <w:rPr>
          <w:spacing w:val="-4"/>
        </w:rPr>
        <w:t xml:space="preserve">else </w:t>
      </w:r>
      <w:r>
        <w:rPr>
          <w:spacing w:val="-3"/>
        </w:rPr>
        <w:t xml:space="preserve">if </w:t>
      </w:r>
      <w:r>
        <w:t xml:space="preserve">wrong we encounter the forget password module and then mail </w:t>
      </w:r>
      <w:r>
        <w:rPr>
          <w:spacing w:val="-3"/>
        </w:rPr>
        <w:t xml:space="preserve">is </w:t>
      </w:r>
      <w:r>
        <w:t xml:space="preserve">sent to the registered mail id. From the dashboard module, we can interact with the favourites section, the profile module, the FAQ Section, The sign out section. On searching the book, from the dash board module, we encounter the check book </w:t>
      </w:r>
      <w:r>
        <w:rPr>
          <w:spacing w:val="-3"/>
        </w:rPr>
        <w:t xml:space="preserve">list </w:t>
      </w:r>
      <w:r>
        <w:t>activity, checking the book details activity and the published date</w:t>
      </w:r>
      <w:r>
        <w:rPr>
          <w:spacing w:val="-8"/>
        </w:rPr>
        <w:t xml:space="preserve"> </w:t>
      </w:r>
      <w:r>
        <w:t>activity.</w:t>
      </w:r>
    </w:p>
    <w:p>
      <w:pPr>
        <w:pStyle w:val="13"/>
        <w:spacing w:before="201"/>
        <w:ind w:left="640"/>
        <w:jc w:val="both"/>
      </w:pPr>
      <w:r>
        <w:t xml:space="preserve">The DFD for the </w:t>
      </w:r>
      <w:r>
        <w:rPr>
          <w:rFonts w:hint="default"/>
          <w:lang w:val="en-IN"/>
        </w:rPr>
        <w:t>learning edge</w:t>
      </w:r>
      <w:r>
        <w:t xml:space="preserve"> is shown below:</w:t>
      </w:r>
    </w:p>
    <w:p>
      <w:pPr>
        <w:spacing w:after="0"/>
        <w:jc w:val="both"/>
        <w:sectPr>
          <w:pgSz w:w="12240" w:h="15840"/>
          <w:pgMar w:top="740" w:right="520" w:bottom="1200" w:left="800" w:header="334" w:footer="1008" w:gutter="0"/>
          <w:cols w:space="720" w:num="1"/>
        </w:sectPr>
      </w:pPr>
    </w:p>
    <w:p>
      <w:pPr>
        <w:pStyle w:val="13"/>
        <w:rPr>
          <w:sz w:val="20"/>
        </w:rPr>
      </w:pPr>
    </w:p>
    <w:p>
      <w:pPr>
        <w:pStyle w:val="13"/>
        <w:rPr>
          <w:sz w:val="20"/>
        </w:rPr>
      </w:pPr>
    </w:p>
    <w:p>
      <w:pPr>
        <w:pStyle w:val="13"/>
        <w:rPr>
          <w:sz w:val="20"/>
        </w:rPr>
      </w:pPr>
    </w:p>
    <w:p>
      <w:pPr>
        <w:pStyle w:val="13"/>
        <w:spacing w:before="5"/>
      </w:pPr>
    </w:p>
    <w:p>
      <w:pPr>
        <w:pStyle w:val="13"/>
        <w:ind w:left="1383"/>
        <w:rPr>
          <w:sz w:val="20"/>
        </w:rPr>
      </w:pPr>
    </w:p>
    <w:p>
      <w:pPr>
        <w:pStyle w:val="13"/>
        <w:spacing w:before="10"/>
        <w:rPr>
          <w:sz w:val="23"/>
        </w:rPr>
      </w:pPr>
    </w:p>
    <w:p>
      <w:pPr>
        <w:spacing w:before="87"/>
        <w:ind w:left="1103" w:right="1382" w:firstLine="0"/>
        <w:jc w:val="center"/>
        <w:rPr>
          <w:sz w:val="28"/>
        </w:rPr>
        <w:sectPr>
          <w:pgSz w:w="12240" w:h="15840"/>
          <w:pgMar w:top="740" w:right="520" w:bottom="1200" w:left="800" w:header="334" w:footer="1008" w:gutter="0"/>
          <w:cols w:space="720" w:num="1"/>
        </w:sectPr>
      </w:pPr>
      <w:bookmarkStart w:id="34" w:name="_GoBack"/>
      <w:bookmarkEnd w:id="34"/>
    </w:p>
    <w:p>
      <w:pPr>
        <w:pStyle w:val="13"/>
        <w:spacing w:before="2"/>
        <w:rPr>
          <w:b/>
          <w:sz w:val="20"/>
        </w:rPr>
      </w:pPr>
    </w:p>
    <w:p>
      <w:pPr>
        <w:pStyle w:val="4"/>
        <w:numPr>
          <w:ilvl w:val="1"/>
          <w:numId w:val="9"/>
        </w:numPr>
        <w:tabs>
          <w:tab w:val="left" w:pos="1125"/>
        </w:tabs>
        <w:spacing w:before="88" w:after="0" w:line="240" w:lineRule="auto"/>
        <w:ind w:left="1124" w:right="0" w:hanging="485"/>
        <w:jc w:val="left"/>
      </w:pPr>
      <w:bookmarkStart w:id="17" w:name="_TOC_250014"/>
      <w:r>
        <w:t>SEQUENCE</w:t>
      </w:r>
      <w:r>
        <w:rPr>
          <w:spacing w:val="-3"/>
        </w:rPr>
        <w:t xml:space="preserve"> </w:t>
      </w:r>
      <w:bookmarkEnd w:id="17"/>
      <w:r>
        <w:t>DIAGRAM</w:t>
      </w:r>
    </w:p>
    <w:p>
      <w:pPr>
        <w:pStyle w:val="13"/>
        <w:spacing w:before="7"/>
        <w:rPr>
          <w:b/>
          <w:sz w:val="12"/>
        </w:rPr>
      </w:pPr>
    </w:p>
    <w:p>
      <w:pPr>
        <w:pStyle w:val="13"/>
        <w:rPr>
          <w:b/>
          <w:sz w:val="30"/>
        </w:rPr>
      </w:pPr>
    </w:p>
    <w:p>
      <w:pPr>
        <w:spacing w:before="0"/>
        <w:ind w:left="939" w:right="1382" w:firstLine="0"/>
        <w:jc w:val="center"/>
        <w:rPr>
          <w:b/>
          <w:sz w:val="28"/>
        </w:rPr>
      </w:pPr>
    </w:p>
    <w:p>
      <w:pPr>
        <w:spacing w:after="0"/>
        <w:jc w:val="center"/>
        <w:rPr>
          <w:sz w:val="28"/>
        </w:rPr>
        <w:sectPr>
          <w:pgSz w:w="12240" w:h="15840"/>
          <w:pgMar w:top="740" w:right="520" w:bottom="1200" w:left="800" w:header="334" w:footer="1008" w:gutter="0"/>
          <w:cols w:space="720" w:num="1"/>
        </w:sectPr>
      </w:pPr>
    </w:p>
    <w:p>
      <w:pPr>
        <w:keepNext w:val="0"/>
        <w:keepLines w:val="0"/>
        <w:widowControl/>
        <w:suppressLineNumbers w:val="0"/>
        <w:jc w:val="left"/>
      </w:pPr>
    </w:p>
    <w:p>
      <w:pPr>
        <w:pStyle w:val="10"/>
        <w:bidi w:val="0"/>
        <w:rPr>
          <w:rFonts w:hint="default"/>
          <w:sz w:val="36"/>
          <w:vertAlign w:val="baseline"/>
          <w:lang w:val="en-IN"/>
        </w:rPr>
        <w:sectPr>
          <w:type w:val="continuous"/>
          <w:pgSz w:w="12240" w:h="15840"/>
          <w:pgMar w:top="740" w:right="520" w:bottom="1200" w:left="800" w:header="720" w:footer="720" w:gutter="0"/>
          <w:cols w:equalWidth="0" w:num="2">
            <w:col w:w="2632" w:space="571"/>
            <w:col w:w="7717"/>
          </w:cols>
        </w:sectPr>
      </w:pPr>
    </w:p>
    <w:p>
      <w:pPr>
        <w:pStyle w:val="3"/>
        <w:bidi w:val="0"/>
        <w:rPr>
          <w:sz w:val="44"/>
          <w:szCs w:val="44"/>
        </w:rPr>
      </w:pPr>
      <w:r>
        <w:rPr>
          <w:rFonts w:hint="default"/>
          <w:sz w:val="44"/>
          <w:szCs w:val="44"/>
          <w:lang w:val="en-US" w:eastAsia="zh-CN"/>
        </w:rPr>
        <w:t xml:space="preserve">CHAPTER-4 </w:t>
      </w:r>
    </w:p>
    <w:p>
      <w:pPr>
        <w:pStyle w:val="3"/>
        <w:bidi w:val="0"/>
        <w:rPr>
          <w:sz w:val="44"/>
          <w:szCs w:val="44"/>
        </w:rPr>
      </w:pPr>
      <w:r>
        <w:rPr>
          <w:rFonts w:hint="default"/>
          <w:sz w:val="44"/>
          <w:szCs w:val="44"/>
          <w:lang w:val="en-US" w:eastAsia="zh-CN"/>
        </w:rPr>
        <w:t>TECHNOLOGY USED</w:t>
      </w:r>
    </w:p>
    <w:p>
      <w:pPr>
        <w:pStyle w:val="3"/>
        <w:bidi w:val="0"/>
        <w:rPr>
          <w:sz w:val="44"/>
          <w:szCs w:val="44"/>
          <w:lang w:val="en-US" w:eastAsia="zh-CN"/>
        </w:rPr>
      </w:pPr>
    </w:p>
    <w:p>
      <w:pPr>
        <w:pStyle w:val="2"/>
        <w:bidi w:val="0"/>
        <w:ind w:left="0" w:leftChars="0" w:firstLine="720" w:firstLineChars="200"/>
        <w:rPr>
          <w:sz w:val="36"/>
          <w:szCs w:val="36"/>
          <w:lang w:val="en-US" w:eastAsia="zh-CN"/>
        </w:rPr>
      </w:pPr>
      <w:r>
        <w:rPr>
          <w:sz w:val="36"/>
          <w:szCs w:val="36"/>
          <w:lang w:val="en-US" w:eastAsia="zh-CN"/>
        </w:rPr>
        <w:t>4.1 WEB DEVELOPMENT</w:t>
      </w:r>
    </w:p>
    <w:p>
      <w:pPr>
        <w:rPr>
          <w:lang w:val="en-US" w:eastAsia="zh-CN"/>
        </w:rPr>
      </w:pPr>
    </w:p>
    <w:p>
      <w:pPr>
        <w:rPr>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Web development refers to the building, creating, and maintaining of websites. It</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 includes aspects such as web design, web publishing, web programming, and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database management. It is the creation of an application that works over the internet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i.e. websites. The word Web Development is made up of two words, that is: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ilvl w:val="0"/>
          <w:numId w:val="10"/>
        </w:numPr>
        <w:suppressLineNumbers w:val="0"/>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IN" w:eastAsia="zh-CN" w:bidi="ar"/>
        </w:rPr>
        <w:t>Web:</w:t>
      </w:r>
      <w:r>
        <w:rPr>
          <w:rFonts w:hint="default" w:ascii="Times New Roman" w:hAnsi="Times New Roman" w:eastAsia="SimSun" w:cs="Times New Roman"/>
          <w:color w:val="000000"/>
          <w:kern w:val="0"/>
          <w:sz w:val="32"/>
          <w:szCs w:val="32"/>
          <w:lang w:val="en-US" w:eastAsia="zh-CN" w:bidi="ar"/>
        </w:rPr>
        <w:t xml:space="preserve">It </w:t>
      </w:r>
      <w:r>
        <w:rPr>
          <w:rFonts w:hint="default" w:ascii="Times New Roman" w:hAnsi="Times New Roman" w:eastAsia="SimSun" w:cs="Times New Roman"/>
          <w:color w:val="000000"/>
          <w:kern w:val="0"/>
          <w:sz w:val="32"/>
          <w:szCs w:val="32"/>
          <w:lang w:val="en-US" w:eastAsia="zh-CN" w:bidi="ar"/>
        </w:rPr>
        <w:t>refers to websites, web pages or anything that works over the internet.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sz w:val="32"/>
          <w:szCs w:val="32"/>
        </w:rPr>
      </w:pPr>
    </w:p>
    <w:p>
      <w:pPr>
        <w:keepNext w:val="0"/>
        <w:keepLines w:val="0"/>
        <w:widowControl/>
        <w:numPr>
          <w:ilvl w:val="0"/>
          <w:numId w:val="10"/>
        </w:numPr>
        <w:suppressLineNumbers w:val="0"/>
        <w:ind w:left="420" w:leftChars="0" w:hanging="420" w:firstLineChars="0"/>
        <w:jc w:val="left"/>
        <w:rPr>
          <w:sz w:val="32"/>
          <w:szCs w:val="32"/>
        </w:rPr>
      </w:pPr>
      <w:r>
        <w:rPr>
          <w:rFonts w:hint="default" w:ascii="Times New Roman" w:hAnsi="Times New Roman" w:eastAsia="SimSun" w:cs="Times New Roman"/>
          <w:b/>
          <w:bCs/>
          <w:color w:val="000000"/>
          <w:kern w:val="0"/>
          <w:sz w:val="32"/>
          <w:szCs w:val="32"/>
          <w:lang w:val="en-IN" w:eastAsia="zh-CN" w:bidi="ar"/>
        </w:rPr>
        <w:t>Development:</w:t>
      </w:r>
      <w:r>
        <w:rPr>
          <w:rFonts w:hint="default" w:ascii="Times New Roman" w:hAnsi="Times New Roman" w:eastAsia="SimSun" w:cs="Times New Roman"/>
          <w:color w:val="000000"/>
          <w:kern w:val="0"/>
          <w:sz w:val="32"/>
          <w:szCs w:val="32"/>
          <w:lang w:val="en-US" w:eastAsia="zh-CN" w:bidi="ar"/>
        </w:rPr>
        <w:t>Building the application from scratch.</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32"/>
          <w:szCs w:val="32"/>
          <w:lang w:val="en-IN" w:eastAsia="zh-CN" w:bidi="ar"/>
        </w:rPr>
      </w:pPr>
      <w:r>
        <w:rPr>
          <w:rFonts w:hint="default" w:ascii="Times New Roman" w:hAnsi="Times New Roman" w:eastAsia="SimSun" w:cs="Times New Roman"/>
          <w:b/>
          <w:bCs/>
          <w:color w:val="000000"/>
          <w:kern w:val="0"/>
          <w:sz w:val="32"/>
          <w:szCs w:val="32"/>
          <w:lang w:val="en-IN"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32"/>
          <w:szCs w:val="32"/>
          <w:lang w:val="en-IN" w:eastAsia="zh-CN" w:bidi="ar"/>
        </w:rPr>
      </w:pPr>
      <w:r>
        <w:rPr>
          <w:rFonts w:hint="default" w:ascii="Times New Roman" w:hAnsi="Times New Roman" w:eastAsia="SimSun" w:cs="Times New Roman"/>
          <w:b w:val="0"/>
          <w:bCs w:val="0"/>
          <w:color w:val="000000"/>
          <w:kern w:val="0"/>
          <w:sz w:val="32"/>
          <w:szCs w:val="32"/>
          <w:lang w:val="en-IN" w:eastAsia="zh-CN" w:bidi="ar"/>
        </w:rPr>
        <w:t>Web development is divided into two ways:</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32"/>
          <w:szCs w:val="32"/>
          <w:lang w:val="en-IN" w:eastAsia="zh-CN" w:bidi="ar"/>
        </w:rPr>
      </w:pPr>
    </w:p>
    <w:p>
      <w:pPr>
        <w:keepNext w:val="0"/>
        <w:keepLines w:val="0"/>
        <w:widowControl/>
        <w:numPr>
          <w:ilvl w:val="0"/>
          <w:numId w:val="11"/>
        </w:numPr>
        <w:suppressLineNumbers w:val="0"/>
        <w:ind w:left="420" w:leftChars="0" w:hanging="420" w:firstLineChars="0"/>
        <w:jc w:val="left"/>
        <w:rPr>
          <w:rFonts w:hint="default" w:ascii="Times New Roman" w:hAnsi="Times New Roman" w:eastAsia="SimSun" w:cs="Times New Roman"/>
          <w:b w:val="0"/>
          <w:bCs w:val="0"/>
          <w:color w:val="000000"/>
          <w:kern w:val="0"/>
          <w:sz w:val="32"/>
          <w:szCs w:val="32"/>
          <w:lang w:val="en-IN" w:eastAsia="zh-CN" w:bidi="ar"/>
        </w:rPr>
      </w:pPr>
      <w:r>
        <w:rPr>
          <w:rFonts w:hint="default" w:ascii="Times New Roman" w:hAnsi="Times New Roman" w:eastAsia="SimSun" w:cs="Times New Roman"/>
          <w:b w:val="0"/>
          <w:bCs w:val="0"/>
          <w:color w:val="000000"/>
          <w:kern w:val="0"/>
          <w:sz w:val="32"/>
          <w:szCs w:val="32"/>
          <w:lang w:val="en-IN" w:eastAsia="zh-CN" w:bidi="ar"/>
        </w:rPr>
        <w:t>Frontend development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32"/>
          <w:szCs w:val="32"/>
          <w:lang w:val="en-IN" w:eastAsia="zh-CN" w:bidi="ar"/>
        </w:rPr>
      </w:pPr>
    </w:p>
    <w:p>
      <w:pPr>
        <w:keepNext w:val="0"/>
        <w:keepLines w:val="0"/>
        <w:widowControl/>
        <w:numPr>
          <w:ilvl w:val="0"/>
          <w:numId w:val="11"/>
        </w:numPr>
        <w:suppressLineNumbers w:val="0"/>
        <w:ind w:left="420" w:leftChars="0" w:hanging="420" w:firstLineChars="0"/>
        <w:jc w:val="left"/>
        <w:rPr>
          <w:rFonts w:hint="default" w:ascii="Times New Roman" w:hAnsi="Times New Roman" w:eastAsia="SimSun" w:cs="Times New Roman"/>
          <w:b w:val="0"/>
          <w:bCs w:val="0"/>
          <w:color w:val="000000"/>
          <w:kern w:val="0"/>
          <w:sz w:val="32"/>
          <w:szCs w:val="32"/>
          <w:lang w:val="en-IN" w:eastAsia="zh-CN" w:bidi="ar"/>
        </w:rPr>
      </w:pPr>
      <w:r>
        <w:rPr>
          <w:rFonts w:hint="default" w:ascii="Times New Roman" w:hAnsi="Times New Roman" w:eastAsia="SimSun" w:cs="Times New Roman"/>
          <w:b w:val="0"/>
          <w:bCs w:val="0"/>
          <w:color w:val="000000"/>
          <w:kern w:val="0"/>
          <w:sz w:val="32"/>
          <w:szCs w:val="32"/>
          <w:lang w:val="en-IN" w:eastAsia="zh-CN" w:bidi="ar"/>
        </w:rPr>
        <w:t>Backend development</w:t>
      </w:r>
    </w:p>
    <w:p>
      <w:pPr>
        <w:keepNext w:val="0"/>
        <w:keepLines w:val="0"/>
        <w:widowControl/>
        <w:numPr>
          <w:numId w:val="0"/>
        </w:numPr>
        <w:suppressLineNumbers w:val="0"/>
        <w:ind w:leftChars="0"/>
        <w:jc w:val="left"/>
        <w:rPr>
          <w:rFonts w:hint="default" w:ascii="Times New Roman" w:hAnsi="Times New Roman" w:eastAsia="SimSun" w:cs="Times New Roman"/>
          <w:b w:val="0"/>
          <w:bCs w:val="0"/>
          <w:color w:val="000000"/>
          <w:kern w:val="0"/>
          <w:sz w:val="32"/>
          <w:szCs w:val="32"/>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ascii="SymbolMT" w:hAnsi="SymbolMT" w:eastAsia="SymbolMT" w:cs="SymbolMT"/>
          <w:color w:val="000000"/>
          <w:kern w:val="0"/>
          <w:sz w:val="32"/>
          <w:szCs w:val="32"/>
          <w:lang w:val="en-US" w:eastAsia="zh-CN" w:bidi="ar"/>
        </w:rPr>
        <w:t></w:t>
      </w:r>
      <w:r>
        <w:rPr>
          <w:rFonts w:hint="default" w:ascii="Times New Roman" w:hAnsi="Times New Roman" w:eastAsia="SymbolMT" w:cs="Times New Roman"/>
          <w:b/>
          <w:bCs/>
          <w:color w:val="000000"/>
          <w:kern w:val="0"/>
          <w:sz w:val="36"/>
          <w:szCs w:val="36"/>
          <w:lang w:val="en-IN" w:eastAsia="zh-CN" w:bidi="ar"/>
        </w:rPr>
        <w:t>Frontend  development</w:t>
      </w:r>
      <w:r>
        <w:rPr>
          <w:rFonts w:ascii="SymbolMT" w:hAnsi="SymbolMT" w:eastAsia="SymbolMT" w:cs="SymbolMT"/>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 The part of a website that the user interacts directly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US" w:eastAsia="zh-CN" w:bidi="ar"/>
        </w:rPr>
        <w:t>is termed as front end. It is also referred to as the ‘client side’ of the application</w:t>
      </w:r>
      <w:r>
        <w:rPr>
          <w:rFonts w:hint="default" w:ascii="Times New Roman" w:hAnsi="Times New Roman" w:eastAsia="SimSun" w:cs="Times New Roman"/>
          <w:color w:val="000000"/>
          <w:kern w:val="0"/>
          <w:sz w:val="32"/>
          <w:szCs w:val="32"/>
          <w:lang w:val="en-IN"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drawing>
          <wp:inline distT="0" distB="0" distL="114300" distR="114300">
            <wp:extent cx="6931660" cy="3465830"/>
            <wp:effectExtent l="0" t="0" r="254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6931660" cy="34658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IN" w:eastAsia="zh-CN" w:bidi="ar"/>
        </w:rPr>
        <w:t xml:space="preserve">Backend development : </w:t>
      </w:r>
      <w:r>
        <w:rPr>
          <w:rFonts w:hint="default" w:ascii="Times New Roman" w:hAnsi="Times New Roman" w:eastAsia="SimSun" w:cs="Times New Roman"/>
          <w:color w:val="000000"/>
          <w:kern w:val="0"/>
          <w:sz w:val="24"/>
          <w:szCs w:val="24"/>
          <w:lang w:val="en-US" w:eastAsia="zh-CN" w:bidi="ar"/>
        </w:rPr>
        <w:t xml:space="preserve">Backend is the server side of a website. It is the part of the website that users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cannot see and interact. It is the portion of software that does not come in direct contact with the users.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It is used to store and arrange data.</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drawing>
          <wp:inline distT="0" distB="0" distL="114300" distR="114300">
            <wp:extent cx="6931660" cy="3465830"/>
            <wp:effectExtent l="0" t="0" r="2540"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6931660" cy="3465830"/>
                    </a:xfrm>
                    <a:prstGeom prst="rect">
                      <a:avLst/>
                    </a:prstGeom>
                    <a:noFill/>
                    <a:ln>
                      <a:noFill/>
                    </a:ln>
                  </pic:spPr>
                </pic:pic>
              </a:graphicData>
            </a:graphic>
          </wp:inline>
        </w:drawing>
      </w:r>
    </w:p>
    <w:p/>
    <w:p>
      <w:pPr>
        <w:pStyle w:val="5"/>
        <w:bidi w:val="0"/>
        <w:rPr>
          <w:lang w:val="en-US" w:eastAsia="zh-CN"/>
        </w:rPr>
      </w:pPr>
    </w:p>
    <w:p>
      <w:pPr>
        <w:pStyle w:val="13"/>
        <w:spacing w:before="2"/>
        <w:jc w:val="both"/>
        <w:rPr>
          <w:b/>
          <w:sz w:val="25"/>
          <w:vertAlign w:val="subscript"/>
        </w:rPr>
      </w:pPr>
    </w:p>
    <w:p>
      <w:pPr>
        <w:pStyle w:val="13"/>
        <w:spacing w:before="2"/>
        <w:jc w:val="both"/>
        <w:rPr>
          <w:b/>
          <w:sz w:val="25"/>
          <w:vertAlign w:val="subscript"/>
        </w:rPr>
      </w:pPr>
    </w:p>
    <w:p>
      <w:pPr>
        <w:pStyle w:val="13"/>
        <w:spacing w:before="2"/>
        <w:jc w:val="both"/>
        <w:rPr>
          <w:b/>
          <w:sz w:val="25"/>
          <w:vertAlign w:val="subscript"/>
        </w:rPr>
      </w:pPr>
    </w:p>
    <w:p>
      <w:pPr>
        <w:pStyle w:val="4"/>
        <w:numPr>
          <w:numId w:val="0"/>
        </w:numPr>
        <w:tabs>
          <w:tab w:val="left" w:pos="1063"/>
        </w:tabs>
        <w:spacing w:before="0" w:after="0" w:line="367" w:lineRule="exact"/>
        <w:ind w:left="639" w:leftChars="0" w:right="0" w:rightChars="0"/>
        <w:jc w:val="left"/>
        <w:rPr>
          <w:rFonts w:hint="default"/>
          <w:lang w:val="en-IN"/>
        </w:rPr>
      </w:pPr>
      <w:bookmarkStart w:id="18" w:name="_TOC_250011"/>
      <w:r>
        <w:rPr>
          <w:rFonts w:hint="default"/>
          <w:lang w:val="en-IN"/>
        </w:rPr>
        <w:t>4.2</w:t>
      </w:r>
      <w:bookmarkEnd w:id="18"/>
      <w:r>
        <w:rPr>
          <w:rFonts w:hint="default"/>
          <w:lang w:val="en-IN"/>
        </w:rPr>
        <w:t xml:space="preserve"> TOOLS AND LANGUAGES</w:t>
      </w:r>
    </w:p>
    <w:p>
      <w:pPr>
        <w:pStyle w:val="13"/>
        <w:spacing w:before="4"/>
        <w:rPr>
          <w:b/>
          <w:sz w:val="14"/>
        </w:rPr>
      </w:pPr>
    </w:p>
    <w:p>
      <w:pPr>
        <w:keepNext w:val="0"/>
        <w:keepLines w:val="0"/>
        <w:widowControl/>
        <w:suppressLineNumbers w:val="0"/>
        <w:jc w:val="left"/>
      </w:pPr>
    </w:p>
    <w:p>
      <w:pPr>
        <w:keepNext w:val="0"/>
        <w:keepLines w:val="0"/>
        <w:widowControl/>
        <w:suppressLineNumbers w:val="0"/>
        <w:jc w:val="left"/>
      </w:pPr>
    </w:p>
    <w:p>
      <w:pPr>
        <w:keepNext w:val="0"/>
        <w:keepLines w:val="0"/>
        <w:widowControl/>
        <w:numPr>
          <w:ilvl w:val="0"/>
          <w:numId w:val="11"/>
        </w:numPr>
        <w:suppressLineNumbers w:val="0"/>
        <w:ind w:left="420" w:leftChars="0" w:hanging="420" w:firstLineChars="0"/>
        <w:jc w:val="left"/>
        <w:rPr>
          <w:sz w:val="32"/>
          <w:szCs w:val="32"/>
        </w:rPr>
      </w:pPr>
      <w:r>
        <w:rPr>
          <w:rFonts w:hint="default" w:ascii="Times New Roman" w:hAnsi="Times New Roman" w:eastAsia="SimSun" w:cs="Times New Roman"/>
          <w:b/>
          <w:bCs/>
          <w:color w:val="000000"/>
          <w:kern w:val="0"/>
          <w:sz w:val="40"/>
          <w:szCs w:val="40"/>
          <w:lang w:val="en-IN" w:eastAsia="zh-CN" w:bidi="ar"/>
        </w:rPr>
        <w:t>VSCode</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IN" w:eastAsia="zh-CN" w:bidi="ar"/>
        </w:rPr>
        <w:t>:</w:t>
      </w:r>
      <w:r>
        <w:rPr>
          <w:rFonts w:hint="default" w:ascii="Times New Roman" w:hAnsi="Times New Roman" w:eastAsia="SimSun" w:cs="Times New Roman"/>
          <w:color w:val="000000"/>
          <w:kern w:val="0"/>
          <w:sz w:val="32"/>
          <w:szCs w:val="32"/>
          <w:lang w:val="en-US" w:eastAsia="zh-CN" w:bidi="ar"/>
        </w:rPr>
        <w:t xml:space="preserve">Visual Studio Code is a source-code editor made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by Microsoft for Windows, Linux and macOS. Features include support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for debugging, syntax highlighting, intelligent code completion, snippets, code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refactoring, and embedded Git. Users can change the theme, keyboard shortcuts,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preferences, and install extensions that add additional functionality.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Languages used in building a website are classified as per the Front End and Back End. For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designing the Front End of the website we have used CSS and for designing the Back End we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have used MongoDB. </w:t>
      </w:r>
    </w:p>
    <w:p>
      <w:pPr>
        <w:spacing w:after="0"/>
        <w:jc w:val="center"/>
        <w:rPr>
          <w:sz w:val="36"/>
        </w:rPr>
      </w:pPr>
    </w:p>
    <w:p>
      <w:pPr>
        <w:keepNext w:val="0"/>
        <w:keepLines w:val="0"/>
        <w:widowControl/>
        <w:numPr>
          <w:ilvl w:val="0"/>
          <w:numId w:val="11"/>
        </w:numPr>
        <w:suppressLineNumbers w:val="0"/>
        <w:ind w:left="420" w:leftChars="0" w:hanging="420" w:firstLineChars="0"/>
        <w:jc w:val="left"/>
        <w:rPr>
          <w:sz w:val="32"/>
          <w:szCs w:val="32"/>
        </w:rPr>
      </w:pPr>
      <w:r>
        <w:rPr>
          <w:rFonts w:hint="default"/>
          <w:b/>
          <w:bCs/>
          <w:sz w:val="40"/>
          <w:szCs w:val="40"/>
          <w:lang w:val="en-IN"/>
        </w:rPr>
        <w:t xml:space="preserve">HTML </w:t>
      </w:r>
      <w:r>
        <w:rPr>
          <w:rFonts w:hint="default"/>
          <w:sz w:val="36"/>
          <w:lang w:val="en-IN"/>
        </w:rPr>
        <w:t>:</w:t>
      </w:r>
      <w:r>
        <w:rPr>
          <w:rFonts w:hint="default" w:ascii="Times New Roman" w:hAnsi="Times New Roman" w:eastAsia="SimSun" w:cs="Times New Roman"/>
          <w:color w:val="000000"/>
          <w:kern w:val="0"/>
          <w:sz w:val="32"/>
          <w:szCs w:val="32"/>
          <w:lang w:val="en-US" w:eastAsia="zh-CN" w:bidi="ar"/>
        </w:rPr>
        <w:t>The Hyper Text Markup Language, or HTML is the standard markup</w:t>
      </w:r>
      <w:r>
        <w:rPr>
          <w:rFonts w:hint="default" w:ascii="Times New Roman" w:hAnsi="Times New Roman" w:eastAsia="SimSun" w:cs="Times New Roman"/>
          <w:color w:val="000000"/>
          <w:kern w:val="0"/>
          <w:sz w:val="32"/>
          <w:szCs w:val="32"/>
          <w:lang w:val="en-IN"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language for documents designed to be displayed in a web browser. It can be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assisted by technologies such as Cascading Style Sheets (CSS) and scripting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languages such as JavaScript. Web browsers receive HTML documents from a web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server or from local storage and render the documents into multimedia web pages.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HTML describes the structure of a web page semantically and originally included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cues for the appearance of the document. HTML elements are the building blocks of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HTML pages. With HTML constructs, images and other objects such as interactive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forms may be embedded into the rendered page. HTML provides a means to create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sz w:val="32"/>
          <w:szCs w:val="32"/>
        </w:rPr>
      </w:pPr>
      <w:r>
        <w:rPr>
          <w:rFonts w:hint="default" w:ascii="Times New Roman" w:hAnsi="Times New Roman" w:eastAsia="SimSun" w:cs="Times New Roman"/>
          <w:color w:val="000000"/>
          <w:kern w:val="0"/>
          <w:sz w:val="32"/>
          <w:szCs w:val="32"/>
          <w:lang w:val="en-US" w:eastAsia="zh-CN" w:bidi="ar"/>
        </w:rPr>
        <w:t xml:space="preserve">structured documents by denoting structural semantics for text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such as headings, paragraphs, lists, links, quotes and other items. HTML elements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are delineated by tags, written using angle brackets. HTML can embed programs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written in a scripting language such as JavaScript, which affects the behavior and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content of web pages. </w:t>
      </w:r>
    </w:p>
    <w:p>
      <w:pPr>
        <w:numPr>
          <w:numId w:val="0"/>
        </w:numPr>
        <w:spacing w:after="0"/>
        <w:ind w:leftChars="0" w:right="0" w:rightChars="0"/>
        <w:jc w:val="left"/>
        <w:rPr>
          <w:sz w:val="32"/>
          <w:szCs w:val="32"/>
        </w:rPr>
      </w:pPr>
    </w:p>
    <w:p>
      <w:pPr>
        <w:keepNext w:val="0"/>
        <w:keepLines w:val="0"/>
        <w:widowControl/>
        <w:numPr>
          <w:ilvl w:val="0"/>
          <w:numId w:val="11"/>
        </w:numPr>
        <w:suppressLineNumbers w:val="0"/>
        <w:ind w:left="420" w:leftChars="0" w:hanging="420" w:firstLineChars="0"/>
        <w:jc w:val="left"/>
        <w:rPr>
          <w:sz w:val="32"/>
          <w:szCs w:val="32"/>
        </w:rPr>
      </w:pPr>
      <w:r>
        <w:rPr>
          <w:rFonts w:hint="default"/>
          <w:b/>
          <w:bCs/>
          <w:sz w:val="40"/>
          <w:szCs w:val="40"/>
          <w:lang w:val="en-IN"/>
        </w:rPr>
        <w:t>BOOTSTRAP</w:t>
      </w:r>
      <w:r>
        <w:rPr>
          <w:rFonts w:hint="default"/>
          <w:sz w:val="36"/>
          <w:lang w:val="en-IN"/>
        </w:rPr>
        <w:t xml:space="preserve"> :</w:t>
      </w:r>
      <w:r>
        <w:rPr>
          <w:rFonts w:hint="default" w:ascii="Times New Roman" w:hAnsi="Times New Roman" w:eastAsia="SimSun" w:cs="Times New Roman"/>
          <w:color w:val="000000"/>
          <w:kern w:val="0"/>
          <w:sz w:val="32"/>
          <w:szCs w:val="32"/>
          <w:lang w:val="en-US" w:eastAsia="zh-CN" w:bidi="ar"/>
        </w:rPr>
        <w:t xml:space="preserve">Bootstrap is a free and open-source tool collection for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creating responsive websites and web applications. It is the most popular HTML,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CSS, and JavaScript framework for developing responsive, mobile-first websites. It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solves many problems which we had once, one of which is the cross-browser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compatibility issue. Nowadays, the websites are perfect for all the browsers (IE,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Firefox, and Chrome) and for all sizes of screens (Desktop, Tablets, Phablets, and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Phones). All thanks to Bootstrap developers - Mark Otto and Jacob Thornton of </w:t>
      </w:r>
    </w:p>
    <w:p>
      <w:pPr>
        <w:keepNext w:val="0"/>
        <w:keepLines w:val="0"/>
        <w:widowControl/>
        <w:numPr>
          <w:numId w:val="0"/>
        </w:numPr>
        <w:suppressLineNumbers w:val="0"/>
        <w:ind w:leftChars="0"/>
        <w:jc w:val="both"/>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both"/>
        <w:rPr>
          <w:sz w:val="32"/>
          <w:szCs w:val="32"/>
        </w:rPr>
      </w:pPr>
      <w:r>
        <w:rPr>
          <w:rFonts w:hint="default" w:ascii="Times New Roman" w:hAnsi="Times New Roman" w:eastAsia="SimSun" w:cs="Times New Roman"/>
          <w:color w:val="000000"/>
          <w:kern w:val="0"/>
          <w:sz w:val="32"/>
          <w:szCs w:val="32"/>
          <w:lang w:val="en-US" w:eastAsia="zh-CN" w:bidi="ar"/>
        </w:rPr>
        <w:t>Twitter, though it was later declared to be an open-source project</w:t>
      </w:r>
    </w:p>
    <w:p>
      <w:pPr>
        <w:numPr>
          <w:numId w:val="0"/>
        </w:numPr>
        <w:spacing w:after="0"/>
        <w:ind w:leftChars="0" w:right="0" w:rightChars="0"/>
        <w:jc w:val="left"/>
        <w:rPr>
          <w:sz w:val="32"/>
          <w:szCs w:val="32"/>
        </w:rPr>
      </w:pPr>
    </w:p>
    <w:p>
      <w:pPr>
        <w:keepNext w:val="0"/>
        <w:keepLines w:val="0"/>
        <w:widowControl/>
        <w:numPr>
          <w:ilvl w:val="0"/>
          <w:numId w:val="11"/>
        </w:numPr>
        <w:suppressLineNumbers w:val="0"/>
        <w:ind w:left="420" w:leftChars="0" w:hanging="420" w:firstLineChars="0"/>
        <w:jc w:val="left"/>
        <w:rPr>
          <w:rFonts w:hint="default" w:ascii="Times New Roman" w:hAnsi="Times New Roman" w:eastAsia="SimSun" w:cs="Times New Roman"/>
          <w:color w:val="000000"/>
          <w:kern w:val="0"/>
          <w:sz w:val="32"/>
          <w:szCs w:val="32"/>
          <w:lang w:val="en-US" w:eastAsia="zh-CN" w:bidi="ar"/>
        </w:rPr>
      </w:pPr>
      <w:r>
        <w:rPr>
          <w:rFonts w:hint="default"/>
          <w:b/>
          <w:bCs/>
          <w:sz w:val="40"/>
          <w:szCs w:val="40"/>
          <w:lang w:val="en-IN"/>
        </w:rPr>
        <w:t>CSS:</w:t>
      </w:r>
      <w:r>
        <w:rPr>
          <w:rFonts w:hint="default" w:ascii="Times New Roman" w:hAnsi="Times New Roman" w:eastAsia="SimSun" w:cs="Times New Roman"/>
          <w:color w:val="000000"/>
          <w:kern w:val="0"/>
          <w:sz w:val="32"/>
          <w:szCs w:val="32"/>
          <w:lang w:val="en-US" w:eastAsia="zh-CN" w:bidi="ar"/>
        </w:rPr>
        <w:t xml:space="preserve">CSS (Cascading Style Sheets) is a stylesheet language used to design the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webpage to make it attractive. The reason of using CSS is to simplify the process of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making web pages presentable. CSS allows you to apply styles to web pages. More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importantly, CSS enables you to do this independent of the HTML that makes up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each web page. There are three types of CSS which are given below: </w:t>
      </w: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rPr>
      </w:pPr>
    </w:p>
    <w:p>
      <w:pPr>
        <w:keepNext w:val="0"/>
        <w:keepLines w:val="0"/>
        <w:widowControl/>
        <w:numPr>
          <w:ilvl w:val="0"/>
          <w:numId w:val="11"/>
        </w:numPr>
        <w:suppressLineNumbers w:val="0"/>
        <w:ind w:left="4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IN" w:eastAsia="zh-CN" w:bidi="ar"/>
        </w:rPr>
        <w:t>Inline CSS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32"/>
          <w:szCs w:val="32"/>
          <w:lang w:val="en-US" w:eastAsia="zh-CN" w:bidi="ar"/>
        </w:rPr>
      </w:pPr>
    </w:p>
    <w:p>
      <w:pPr>
        <w:keepNext w:val="0"/>
        <w:keepLines w:val="0"/>
        <w:widowControl/>
        <w:numPr>
          <w:ilvl w:val="0"/>
          <w:numId w:val="11"/>
        </w:numPr>
        <w:suppressLineNumbers w:val="0"/>
        <w:ind w:left="4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IN" w:eastAsia="zh-CN" w:bidi="ar"/>
        </w:rPr>
        <w:t>Internal or Embedded CSS</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32"/>
          <w:szCs w:val="32"/>
          <w:lang w:val="en-US" w:eastAsia="zh-CN" w:bidi="ar"/>
        </w:rPr>
      </w:pPr>
    </w:p>
    <w:p>
      <w:pPr>
        <w:keepNext w:val="0"/>
        <w:keepLines w:val="0"/>
        <w:widowControl/>
        <w:numPr>
          <w:ilvl w:val="0"/>
          <w:numId w:val="11"/>
        </w:numPr>
        <w:suppressLineNumbers w:val="0"/>
        <w:ind w:left="420" w:leftChars="0" w:hanging="420" w:firstLine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IN" w:eastAsia="zh-CN" w:bidi="ar"/>
        </w:rPr>
        <w:t>External CSS</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numPr>
          <w:ilvl w:val="0"/>
          <w:numId w:val="11"/>
        </w:numPr>
        <w:suppressLineNumbers w:val="0"/>
        <w:ind w:left="420" w:leftChars="0" w:hanging="420" w:firstLineChars="0"/>
        <w:jc w:val="left"/>
        <w:rPr>
          <w:sz w:val="32"/>
          <w:szCs w:val="32"/>
        </w:rPr>
      </w:pPr>
      <w:r>
        <w:rPr>
          <w:rFonts w:hint="default" w:ascii="Times New Roman" w:hAnsi="Times New Roman" w:eastAsia="SimSun" w:cs="Times New Roman"/>
          <w:b/>
          <w:bCs/>
          <w:color w:val="000000"/>
          <w:kern w:val="0"/>
          <w:sz w:val="40"/>
          <w:szCs w:val="40"/>
          <w:lang w:val="en-IN" w:eastAsia="zh-CN" w:bidi="ar"/>
        </w:rPr>
        <w:t xml:space="preserve">JavaScript </w:t>
      </w:r>
      <w:r>
        <w:rPr>
          <w:rFonts w:hint="default" w:ascii="Times New Roman" w:hAnsi="Times New Roman" w:eastAsia="SimSun" w:cs="Times New Roman"/>
          <w:b/>
          <w:bCs/>
          <w:color w:val="000000"/>
          <w:kern w:val="0"/>
          <w:sz w:val="24"/>
          <w:szCs w:val="24"/>
          <w:lang w:val="en-IN" w:eastAsia="zh-CN" w:bidi="ar"/>
        </w:rPr>
        <w:t>:</w:t>
      </w:r>
      <w:r>
        <w:rPr>
          <w:rFonts w:hint="default" w:ascii="Times New Roman" w:hAnsi="Times New Roman" w:eastAsia="SimSun" w:cs="Times New Roman"/>
          <w:color w:val="000000"/>
          <w:kern w:val="0"/>
          <w:sz w:val="32"/>
          <w:szCs w:val="32"/>
          <w:lang w:val="en-US" w:eastAsia="zh-CN" w:bidi="ar"/>
        </w:rPr>
        <w:t xml:space="preserve">JavaScript is the world most popular lightweight, interpreted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compiled programming language. It is also known as scripting language for web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pages. It is well</w:t>
      </w:r>
      <w:r>
        <w:rPr>
          <w:rFonts w:hint="default" w:ascii="Times New Roman" w:hAnsi="Times New Roman" w:eastAsia="SimSun" w:cs="Times New Roman"/>
          <w:color w:val="000000"/>
          <w:kern w:val="0"/>
          <w:sz w:val="32"/>
          <w:szCs w:val="32"/>
          <w:lang w:val="en-US" w:eastAsia="zh-CN" w:bidi="ar"/>
        </w:rPr>
        <w:t/>
      </w:r>
      <w:r>
        <w:rPr>
          <w:rFonts w:hint="default" w:ascii="Times New Roman" w:hAnsi="Times New Roman" w:eastAsia="SimSun" w:cs="Times New Roman"/>
          <w:color w:val="000000"/>
          <w:kern w:val="0"/>
          <w:sz w:val="32"/>
          <w:szCs w:val="32"/>
          <w:lang w:val="en-US" w:eastAsia="zh-CN" w:bidi="ar"/>
        </w:rPr>
        <w:t xml:space="preserve">known for the development of web pages, many non-browser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environments also use it. JavaScript can be used for Client-side developments as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sz w:val="32"/>
          <w:szCs w:val="32"/>
        </w:rPr>
      </w:pPr>
      <w:r>
        <w:rPr>
          <w:rFonts w:hint="default" w:ascii="Times New Roman" w:hAnsi="Times New Roman" w:eastAsia="SimSun" w:cs="Times New Roman"/>
          <w:color w:val="000000"/>
          <w:kern w:val="0"/>
          <w:sz w:val="32"/>
          <w:szCs w:val="32"/>
          <w:lang w:val="en-US" w:eastAsia="zh-CN" w:bidi="ar"/>
        </w:rPr>
        <w:t>well as Server-side developments.</w:t>
      </w:r>
    </w:p>
    <w:p>
      <w:pPr>
        <w:keepNext w:val="0"/>
        <w:keepLines w:val="0"/>
        <w:widowControl/>
        <w:suppressLineNumbers w:val="0"/>
        <w:ind w:firstLine="480" w:firstLineChars="15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ind w:firstLine="480" w:firstLineChars="15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JavaScript can be added to your HTML file in two ways</w:t>
      </w:r>
    </w:p>
    <w:p>
      <w:pPr>
        <w:keepNext w:val="0"/>
        <w:keepLines w:val="0"/>
        <w:widowControl/>
        <w:numPr>
          <w:ilvl w:val="0"/>
          <w:numId w:val="11"/>
        </w:numPr>
        <w:suppressLineNumbers w:val="0"/>
        <w:ind w:left="420" w:leftChars="0" w:hanging="420" w:firstLineChars="0"/>
        <w:jc w:val="left"/>
      </w:pPr>
      <w:r>
        <w:rPr>
          <w:rFonts w:hint="default" w:ascii="Times New Roman" w:hAnsi="Times New Roman" w:eastAsia="SimSun" w:cs="Times New Roman"/>
          <w:b/>
          <w:bCs/>
          <w:color w:val="000000"/>
          <w:kern w:val="0"/>
          <w:sz w:val="32"/>
          <w:szCs w:val="32"/>
          <w:lang w:val="en-IN" w:eastAsia="zh-CN" w:bidi="ar"/>
        </w:rPr>
        <w:t>InternalJS :</w:t>
      </w:r>
      <w:r>
        <w:rPr>
          <w:rFonts w:hint="default" w:ascii="Times New Roman" w:hAnsi="Times New Roman" w:eastAsia="SimSun" w:cs="Times New Roman"/>
          <w:color w:val="000000"/>
          <w:kern w:val="0"/>
          <w:sz w:val="32"/>
          <w:szCs w:val="32"/>
          <w:lang w:val="en-US" w:eastAsia="zh-CN" w:bidi="ar"/>
        </w:rPr>
        <w:t xml:space="preserve">We can add JavaScript directly to our HTML file by writing the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code inside the &lt;script&gt; tag. The &lt;script&gt; tag can either be placed inside the &lt;head&gt;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32"/>
          <w:szCs w:val="32"/>
          <w:lang w:val="en-US" w:eastAsia="zh-CN" w:bidi="ar"/>
        </w:rPr>
        <w:t xml:space="preserve">or the &lt;body&gt; tag </w:t>
      </w:r>
      <w:r>
        <w:rPr>
          <w:rFonts w:hint="default" w:ascii="Times New Roman" w:hAnsi="Times New Roman" w:eastAsia="SimSun" w:cs="Times New Roman"/>
          <w:color w:val="000000"/>
          <w:kern w:val="0"/>
          <w:sz w:val="32"/>
          <w:szCs w:val="32"/>
          <w:lang w:val="en-IN" w:eastAsia="zh-CN" w:bidi="ar"/>
        </w:rPr>
        <w:t>.</w:t>
      </w:r>
      <w:r>
        <w:rPr>
          <w:rFonts w:hint="default" w:ascii="Times New Roman" w:hAnsi="Times New Roman" w:eastAsia="SimSun" w:cs="Times New Roman"/>
          <w:color w:val="000000"/>
          <w:kern w:val="0"/>
          <w:sz w:val="32"/>
          <w:szCs w:val="32"/>
          <w:lang w:val="en-US" w:eastAsia="zh-CN" w:bidi="ar"/>
        </w:rPr>
        <w:t>according to the requirement.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1"/>
        </w:numPr>
        <w:suppressLineNumbers w:val="0"/>
        <w:ind w:left="420" w:leftChars="0" w:hanging="420" w:firstLineChars="0"/>
        <w:jc w:val="left"/>
        <w:rPr>
          <w:sz w:val="32"/>
          <w:szCs w:val="32"/>
        </w:rPr>
      </w:pPr>
      <w:r>
        <w:rPr>
          <w:rFonts w:hint="default" w:ascii="Times New Roman" w:hAnsi="Times New Roman" w:eastAsia="SimSun" w:cs="Times New Roman"/>
          <w:b/>
          <w:bCs/>
          <w:color w:val="000000"/>
          <w:kern w:val="0"/>
          <w:sz w:val="32"/>
          <w:szCs w:val="32"/>
          <w:lang w:val="en-IN" w:eastAsia="zh-CN" w:bidi="ar"/>
        </w:rPr>
        <w:t>ExternalJS:</w:t>
      </w:r>
      <w:r>
        <w:rPr>
          <w:rFonts w:hint="default" w:ascii="Times New Roman" w:hAnsi="Times New Roman" w:eastAsia="SimSun" w:cs="Times New Roman"/>
          <w:color w:val="000000"/>
          <w:kern w:val="0"/>
          <w:sz w:val="32"/>
          <w:szCs w:val="32"/>
          <w:lang w:val="en-US" w:eastAsia="zh-CN" w:bidi="ar"/>
        </w:rPr>
        <w:t xml:space="preserve">We can write JavaScript code in other file having an extension .js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and then link this file inside the &lt;head&gt; tag of the HTML file in which we want to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sz w:val="32"/>
          <w:szCs w:val="32"/>
        </w:rPr>
      </w:pPr>
      <w:r>
        <w:rPr>
          <w:rFonts w:hint="default" w:ascii="Times New Roman" w:hAnsi="Times New Roman" w:eastAsia="SimSun" w:cs="Times New Roman"/>
          <w:color w:val="000000"/>
          <w:kern w:val="0"/>
          <w:sz w:val="32"/>
          <w:szCs w:val="32"/>
          <w:lang w:val="en-US" w:eastAsia="zh-CN" w:bidi="ar"/>
        </w:rPr>
        <w:t>add this code.</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IN" w:eastAsia="zh-CN" w:bidi="ar"/>
        </w:rPr>
      </w:pPr>
    </w:p>
    <w:p>
      <w:pPr>
        <w:keepNext w:val="0"/>
        <w:keepLines w:val="0"/>
        <w:widowControl/>
        <w:numPr>
          <w:ilvl w:val="0"/>
          <w:numId w:val="11"/>
        </w:numPr>
        <w:suppressLineNumbers w:val="0"/>
        <w:ind w:left="420" w:leftChars="0" w:hanging="420" w:firstLineChars="0"/>
        <w:jc w:val="left"/>
        <w:rPr>
          <w:sz w:val="32"/>
          <w:szCs w:val="32"/>
        </w:rPr>
      </w:pPr>
      <w:r>
        <w:rPr>
          <w:rFonts w:hint="default" w:ascii="Times New Roman" w:hAnsi="Times New Roman" w:eastAsia="SimSun" w:cs="Times New Roman"/>
          <w:b/>
          <w:bCs/>
          <w:color w:val="000000"/>
          <w:kern w:val="0"/>
          <w:sz w:val="32"/>
          <w:szCs w:val="32"/>
          <w:lang w:val="en-IN" w:eastAsia="zh-CN" w:bidi="ar"/>
        </w:rPr>
        <w:t>MongoDB:</w:t>
      </w:r>
      <w:r>
        <w:rPr>
          <w:rFonts w:hint="default" w:ascii="Times New Roman" w:hAnsi="Times New Roman" w:eastAsia="SimSun" w:cs="Times New Roman"/>
          <w:color w:val="000000"/>
          <w:kern w:val="0"/>
          <w:sz w:val="32"/>
          <w:szCs w:val="32"/>
          <w:lang w:val="en-US" w:eastAsia="zh-CN" w:bidi="ar"/>
        </w:rPr>
        <w:t xml:space="preserve">MongoDB, the most popular NoSQL database, is an open-source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sz w:val="32"/>
          <w:szCs w:val="32"/>
        </w:rPr>
      </w:pPr>
      <w:r>
        <w:rPr>
          <w:rFonts w:hint="default" w:ascii="Times New Roman" w:hAnsi="Times New Roman" w:eastAsia="SimSun" w:cs="Times New Roman"/>
          <w:color w:val="000000"/>
          <w:kern w:val="0"/>
          <w:sz w:val="32"/>
          <w:szCs w:val="32"/>
          <w:lang w:val="en-US" w:eastAsia="zh-CN" w:bidi="ar"/>
        </w:rPr>
        <w:t>document</w:t>
      </w:r>
      <w:r>
        <w:rPr>
          <w:rFonts w:hint="default" w:ascii="Times New Roman" w:hAnsi="Times New Roman" w:eastAsia="SimSun" w:cs="Times New Roman"/>
          <w:color w:val="000000"/>
          <w:kern w:val="0"/>
          <w:sz w:val="32"/>
          <w:szCs w:val="32"/>
          <w:lang w:val="en-US" w:eastAsia="zh-CN" w:bidi="ar"/>
        </w:rPr>
        <w:t/>
      </w:r>
      <w:r>
        <w:rPr>
          <w:rFonts w:hint="default" w:ascii="Times New Roman" w:hAnsi="Times New Roman" w:eastAsia="SimSun" w:cs="Times New Roman"/>
          <w:color w:val="000000"/>
          <w:kern w:val="0"/>
          <w:sz w:val="32"/>
          <w:szCs w:val="32"/>
          <w:lang w:val="en-US" w:eastAsia="zh-CN" w:bidi="ar"/>
        </w:rPr>
        <w:t>oriented database. The term ‘NoSQL’ means ‘non-relational’. It</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means that MongoDB isn’t based on the table-like relational database structure but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provides an altogether different mechanism for storage and retrieval of data. This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format of storage is called BSON ( similar to JSON format).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IN" w:eastAsia="zh-CN" w:bidi="ar"/>
        </w:rPr>
      </w:pPr>
    </w:p>
    <w:p>
      <w:pPr>
        <w:numPr>
          <w:numId w:val="0"/>
        </w:numPr>
        <w:spacing w:after="0"/>
        <w:ind w:leftChars="0" w:right="0" w:rightChars="0"/>
        <w:jc w:val="left"/>
        <w:rPr>
          <w:rFonts w:hint="default"/>
          <w:sz w:val="36"/>
          <w:lang w:val="en-IN"/>
        </w:rPr>
      </w:pPr>
    </w:p>
    <w:p>
      <w:pPr>
        <w:numPr>
          <w:numId w:val="0"/>
        </w:numPr>
        <w:spacing w:after="0"/>
        <w:ind w:leftChars="0" w:right="0" w:rightChars="0"/>
        <w:jc w:val="left"/>
        <w:rPr>
          <w:sz w:val="36"/>
        </w:rPr>
      </w:pPr>
    </w:p>
    <w:p>
      <w:pPr>
        <w:numPr>
          <w:ilvl w:val="0"/>
          <w:numId w:val="11"/>
        </w:numPr>
        <w:tabs>
          <w:tab w:val="clear" w:pos="420"/>
        </w:tabs>
        <w:spacing w:after="0"/>
        <w:ind w:left="420" w:leftChars="0" w:right="0" w:rightChars="0" w:hanging="420" w:firstLineChars="0"/>
        <w:jc w:val="left"/>
        <w:rPr>
          <w:sz w:val="36"/>
        </w:rPr>
        <w:sectPr>
          <w:pgSz w:w="12240" w:h="15840"/>
          <w:pgMar w:top="740" w:right="520" w:bottom="1200" w:left="800" w:header="334" w:footer="1008" w:gutter="0"/>
          <w:cols w:space="720" w:num="1"/>
        </w:sectPr>
      </w:pPr>
    </w:p>
    <w:p>
      <w:pPr>
        <w:pStyle w:val="13"/>
        <w:spacing w:before="2"/>
        <w:rPr>
          <w:b/>
          <w:sz w:val="20"/>
        </w:rPr>
      </w:pPr>
    </w:p>
    <w:p>
      <w:pPr>
        <w:pStyle w:val="4"/>
        <w:numPr>
          <w:ilvl w:val="1"/>
          <w:numId w:val="12"/>
        </w:numPr>
        <w:tabs>
          <w:tab w:val="left" w:pos="1284"/>
          <w:tab w:val="left" w:pos="1285"/>
        </w:tabs>
        <w:spacing w:before="233" w:after="0" w:line="240" w:lineRule="auto"/>
        <w:ind w:left="1284" w:right="0" w:hanging="645"/>
        <w:jc w:val="left"/>
      </w:pPr>
      <w:bookmarkStart w:id="19" w:name="_TOC_250009"/>
      <w:r>
        <w:t>BASIC</w:t>
      </w:r>
      <w:r>
        <w:rPr>
          <w:spacing w:val="-6"/>
        </w:rPr>
        <w:t xml:space="preserve"> </w:t>
      </w:r>
      <w:bookmarkEnd w:id="19"/>
      <w:r>
        <w:t>TERMINOLOGY</w:t>
      </w:r>
    </w:p>
    <w:p>
      <w:pPr>
        <w:pStyle w:val="13"/>
        <w:spacing w:before="1"/>
        <w:rPr>
          <w:b/>
          <w:sz w:val="33"/>
        </w:rPr>
      </w:pPr>
    </w:p>
    <w:p>
      <w:pPr>
        <w:pStyle w:val="22"/>
        <w:numPr>
          <w:ilvl w:val="2"/>
          <w:numId w:val="12"/>
        </w:numPr>
        <w:tabs>
          <w:tab w:val="left" w:pos="1361"/>
        </w:tabs>
        <w:spacing w:before="0" w:after="0" w:line="350" w:lineRule="auto"/>
        <w:ind w:left="1461" w:leftChars="0" w:right="924" w:hanging="361" w:firstLineChars="0"/>
        <w:jc w:val="both"/>
        <w:rPr>
          <w:sz w:val="24"/>
        </w:rPr>
      </w:pPr>
      <w:r>
        <w:rPr>
          <w:b/>
          <w:sz w:val="40"/>
          <w:szCs w:val="40"/>
          <w:u w:val="thick"/>
        </w:rPr>
        <w:t>Layout:</w:t>
      </w:r>
      <w:r>
        <w:rPr>
          <w:b/>
          <w:sz w:val="24"/>
        </w:rPr>
        <w:t xml:space="preserve"> </w:t>
      </w:r>
      <w:r>
        <w:rPr>
          <w:sz w:val="32"/>
          <w:szCs w:val="32"/>
        </w:rPr>
        <w:t xml:space="preserve">Layout </w:t>
      </w:r>
      <w:r>
        <w:rPr>
          <w:spacing w:val="-5"/>
          <w:sz w:val="32"/>
          <w:szCs w:val="32"/>
        </w:rPr>
        <w:t xml:space="preserve">is </w:t>
      </w:r>
      <w:r>
        <w:rPr>
          <w:sz w:val="32"/>
          <w:szCs w:val="32"/>
        </w:rPr>
        <w:t xml:space="preserve">the parent of view. It arranges all the views </w:t>
      </w:r>
      <w:r>
        <w:rPr>
          <w:spacing w:val="-3"/>
          <w:sz w:val="32"/>
          <w:szCs w:val="32"/>
        </w:rPr>
        <w:t xml:space="preserve">in </w:t>
      </w:r>
      <w:r>
        <w:rPr>
          <w:sz w:val="32"/>
          <w:szCs w:val="32"/>
        </w:rPr>
        <w:t xml:space="preserve">a proper </w:t>
      </w:r>
      <w:r>
        <w:rPr>
          <w:spacing w:val="-3"/>
          <w:sz w:val="32"/>
          <w:szCs w:val="32"/>
        </w:rPr>
        <w:t xml:space="preserve">manner </w:t>
      </w:r>
      <w:r>
        <w:rPr>
          <w:sz w:val="32"/>
          <w:szCs w:val="32"/>
        </w:rPr>
        <w:t>on the screen.</w:t>
      </w:r>
    </w:p>
    <w:p>
      <w:pPr>
        <w:spacing w:after="0" w:line="350" w:lineRule="auto"/>
        <w:jc w:val="both"/>
        <w:rPr>
          <w:sz w:val="24"/>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t>
      </w:r>
    </w:p>
    <w:p>
      <w:pPr>
        <w:spacing w:after="0" w:line="350" w:lineRule="auto"/>
        <w:jc w:val="both"/>
        <w:rPr>
          <w:rFonts w:hint="default"/>
          <w:sz w:val="24"/>
          <w:lang w:val="en-IN"/>
        </w:rPr>
      </w:pPr>
    </w:p>
    <w:p>
      <w:pPr>
        <w:keepNext w:val="0"/>
        <w:keepLines w:val="0"/>
        <w:widowControl/>
        <w:numPr>
          <w:ilvl w:val="0"/>
          <w:numId w:val="13"/>
        </w:numPr>
        <w:suppressLineNumbers w:val="0"/>
        <w:tabs>
          <w:tab w:val="clear" w:pos="420"/>
        </w:tabs>
        <w:ind w:left="1520" w:leftChars="0" w:hanging="420" w:firstLineChars="0"/>
        <w:jc w:val="left"/>
        <w:rPr>
          <w:sz w:val="32"/>
          <w:szCs w:val="32"/>
        </w:rPr>
      </w:pPr>
      <w:r>
        <w:rPr>
          <w:rFonts w:hint="default"/>
          <w:b/>
          <w:bCs/>
          <w:sz w:val="40"/>
          <w:szCs w:val="40"/>
          <w:lang w:val="en-IN"/>
        </w:rPr>
        <w:t>CSS File :</w:t>
      </w:r>
      <w:r>
        <w:rPr>
          <w:rFonts w:hint="default" w:ascii="Times New Roman" w:hAnsi="Times New Roman" w:eastAsia="SimSun" w:cs="Times New Roman"/>
          <w:color w:val="000000"/>
          <w:kern w:val="0"/>
          <w:sz w:val="32"/>
          <w:szCs w:val="32"/>
          <w:lang w:val="en-US" w:eastAsia="zh-CN" w:bidi="ar"/>
        </w:rPr>
        <w:t>CSS (Cascading Style Sheets) are files that describe how HTML elements are displayed on the screen, paper, etc. With HTML, you can have either embedded styles or styles can be defined in an external stylesheet. For embedding the styles, the &lt;style&gt;&lt;/style&gt; tags are used. The external stylesheets are stored in files with the .css extension. With the external CSS, you can include it on multiple HTML pages to update the style of those pages. Even a single CSS file can be used to style a complete website.</w:t>
      </w:r>
    </w:p>
    <w:p>
      <w:pPr>
        <w:spacing w:after="0" w:line="350" w:lineRule="auto"/>
        <w:jc w:val="both"/>
        <w:rPr>
          <w:rFonts w:hint="default"/>
          <w:sz w:val="32"/>
          <w:szCs w:val="32"/>
          <w:lang w:val="en-IN"/>
        </w:rPr>
      </w:pPr>
    </w:p>
    <w:p>
      <w:pPr>
        <w:spacing w:after="0" w:line="350" w:lineRule="auto"/>
        <w:jc w:val="both"/>
        <w:rPr>
          <w:rFonts w:hint="default"/>
          <w:sz w:val="24"/>
          <w:lang w:val="en-IN"/>
        </w:rPr>
      </w:pPr>
    </w:p>
    <w:p>
      <w:pPr>
        <w:numPr>
          <w:ilvl w:val="0"/>
          <w:numId w:val="13"/>
        </w:numPr>
        <w:spacing w:after="0" w:line="350" w:lineRule="auto"/>
        <w:ind w:left="1520" w:leftChars="0" w:hanging="420" w:firstLineChars="0"/>
        <w:jc w:val="both"/>
        <w:rPr>
          <w:sz w:val="32"/>
          <w:szCs w:val="32"/>
        </w:rPr>
      </w:pPr>
      <w:r>
        <w:rPr>
          <w:rFonts w:hint="default"/>
          <w:b/>
          <w:bCs/>
          <w:sz w:val="40"/>
          <w:szCs w:val="40"/>
          <w:lang w:val="en-IN"/>
        </w:rPr>
        <w:t>HTML File :</w:t>
      </w:r>
      <w:r>
        <w:rPr>
          <w:rFonts w:hint="default" w:ascii="Times New Roman" w:hAnsi="Times New Roman" w:eastAsia="SimSun" w:cs="Times New Roman"/>
          <w:color w:val="000000"/>
          <w:kern w:val="0"/>
          <w:sz w:val="32"/>
          <w:szCs w:val="32"/>
          <w:lang w:val="en-US" w:eastAsia="zh-CN" w:bidi="ar"/>
        </w:rPr>
        <w:t xml:space="preserve">HTML is a HyperText Markup Language file format used as the basis of a web page. HTML is a file extension used interchangeably with HTM. HTML is consists of tags surrounded by angle brackets. The HTML tags can be used to define headings, paragraphs, lists, links, quotes, and interactive forms. It can also be used to embed JavaScript and CSS (cascading style sheets). </w:t>
      </w:r>
      <w:r>
        <w:rPr>
          <w:rFonts w:hint="default" w:ascii="Times New Roman" w:hAnsi="Times New Roman" w:eastAsia="SimSun" w:cs="Times New Roman"/>
          <w:color w:val="000000"/>
          <w:kern w:val="0"/>
          <w:sz w:val="32"/>
          <w:szCs w:val="32"/>
          <w:lang w:val="en-IN" w:eastAsia="zh-CN" w:bidi="ar"/>
        </w:rPr>
        <w:t>JavaScript File:</w:t>
      </w:r>
      <w:r>
        <w:rPr>
          <w:rFonts w:hint="default" w:ascii="Times New Roman" w:hAnsi="Times New Roman" w:eastAsia="SimSun" w:cs="Times New Roman"/>
          <w:color w:val="000000"/>
          <w:kern w:val="0"/>
          <w:sz w:val="32"/>
          <w:szCs w:val="32"/>
          <w:lang w:val="en-US" w:eastAsia="zh-CN" w:bidi="ar"/>
        </w:rPr>
        <w:t xml:space="preserve">Within a browser, JavaScript doesn't do anything by itself. You run JavaScript from inside your HTML webpages. To call JavaScript code from within HTML, you need the &lt;script&gt; element. There are two ways to use script, depending on whether you're linking to an external script or embedding a script right in your webpage. </w:t>
      </w:r>
    </w:p>
    <w:p>
      <w:pPr>
        <w:keepNext w:val="0"/>
        <w:keepLines w:val="0"/>
        <w:widowControl/>
        <w:suppressLineNumbers w:val="0"/>
        <w:jc w:val="left"/>
        <w:rPr>
          <w:rFonts w:hint="default" w:ascii="Times New Roman" w:hAnsi="Times New Roman" w:eastAsia="SimSun" w:cs="Times New Roman"/>
          <w:color w:val="000000"/>
          <w:kern w:val="0"/>
          <w:sz w:val="32"/>
          <w:szCs w:val="32"/>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spacing w:after="0" w:line="350" w:lineRule="auto"/>
        <w:jc w:val="both"/>
        <w:rPr>
          <w:rFonts w:hint="default"/>
          <w:sz w:val="24"/>
          <w:lang w:val="en-IN"/>
        </w:rPr>
        <w:sectPr>
          <w:pgSz w:w="12240" w:h="15840"/>
          <w:pgMar w:top="740" w:right="520" w:bottom="1200" w:left="800" w:header="334" w:footer="1008" w:gutter="0"/>
          <w:cols w:space="720" w:num="1"/>
        </w:sectPr>
      </w:pPr>
    </w:p>
    <w:p>
      <w:pPr>
        <w:pStyle w:val="13"/>
        <w:rPr>
          <w:sz w:val="20"/>
        </w:rPr>
      </w:pPr>
    </w:p>
    <w:p>
      <w:pPr>
        <w:pStyle w:val="13"/>
        <w:rPr>
          <w:sz w:val="20"/>
        </w:rPr>
      </w:pPr>
    </w:p>
    <w:p>
      <w:pPr>
        <w:pStyle w:val="13"/>
        <w:spacing w:before="3"/>
        <w:rPr>
          <w:sz w:val="23"/>
        </w:rPr>
      </w:pPr>
    </w:p>
    <w:p>
      <w:pPr>
        <w:pStyle w:val="22"/>
        <w:numPr>
          <w:ilvl w:val="2"/>
          <w:numId w:val="12"/>
        </w:numPr>
        <w:tabs>
          <w:tab w:val="left" w:pos="1361"/>
        </w:tabs>
        <w:spacing w:before="0" w:after="0" w:line="350" w:lineRule="auto"/>
        <w:ind w:left="1461" w:leftChars="0" w:right="924" w:hanging="361" w:firstLineChars="0"/>
        <w:jc w:val="both"/>
        <w:rPr>
          <w:sz w:val="24"/>
        </w:rPr>
      </w:pPr>
      <w:r>
        <w:rPr>
          <w:b/>
          <w:sz w:val="40"/>
          <w:szCs w:val="40"/>
          <w:u w:val="thick"/>
        </w:rPr>
        <w:t>Activity</w:t>
      </w:r>
      <w:r>
        <w:rPr>
          <w:sz w:val="40"/>
          <w:szCs w:val="40"/>
        </w:rPr>
        <w:t xml:space="preserve">: </w:t>
      </w:r>
      <w:r>
        <w:rPr>
          <w:spacing w:val="-3"/>
          <w:sz w:val="32"/>
          <w:szCs w:val="32"/>
        </w:rPr>
        <w:t xml:space="preserve">An </w:t>
      </w:r>
      <w:r>
        <w:rPr>
          <w:sz w:val="32"/>
          <w:szCs w:val="32"/>
        </w:rPr>
        <w:t xml:space="preserve">activity can </w:t>
      </w:r>
      <w:r>
        <w:rPr>
          <w:spacing w:val="-3"/>
          <w:sz w:val="32"/>
          <w:szCs w:val="32"/>
        </w:rPr>
        <w:t xml:space="preserve">be </w:t>
      </w:r>
      <w:r>
        <w:rPr>
          <w:sz w:val="32"/>
          <w:szCs w:val="32"/>
        </w:rPr>
        <w:t xml:space="preserve">referred as your device’s screen which you see. User can place UI elements </w:t>
      </w:r>
      <w:r>
        <w:rPr>
          <w:spacing w:val="-3"/>
          <w:sz w:val="32"/>
          <w:szCs w:val="32"/>
        </w:rPr>
        <w:t xml:space="preserve">in </w:t>
      </w:r>
      <w:r>
        <w:rPr>
          <w:sz w:val="32"/>
          <w:szCs w:val="32"/>
        </w:rPr>
        <w:t xml:space="preserve">any order </w:t>
      </w:r>
      <w:r>
        <w:rPr>
          <w:spacing w:val="-3"/>
          <w:sz w:val="32"/>
          <w:szCs w:val="32"/>
        </w:rPr>
        <w:t xml:space="preserve">in </w:t>
      </w:r>
      <w:r>
        <w:rPr>
          <w:sz w:val="32"/>
          <w:szCs w:val="32"/>
        </w:rPr>
        <w:t>the created window of user’s</w:t>
      </w:r>
      <w:r>
        <w:rPr>
          <w:spacing w:val="-9"/>
          <w:sz w:val="32"/>
          <w:szCs w:val="32"/>
        </w:rPr>
        <w:t xml:space="preserve"> </w:t>
      </w:r>
      <w:r>
        <w:rPr>
          <w:sz w:val="32"/>
          <w:szCs w:val="32"/>
        </w:rPr>
        <w:t>choic</w:t>
      </w:r>
      <w:r>
        <w:rPr>
          <w:sz w:val="24"/>
        </w:rPr>
        <w:t>e.</w:t>
      </w:r>
    </w:p>
    <w:p>
      <w:pPr>
        <w:pStyle w:val="13"/>
        <w:rPr>
          <w:sz w:val="26"/>
        </w:rPr>
      </w:pPr>
    </w:p>
    <w:p>
      <w:pPr>
        <w:pStyle w:val="13"/>
        <w:rPr>
          <w:sz w:val="26"/>
        </w:rPr>
      </w:pPr>
    </w:p>
    <w:p>
      <w:pPr>
        <w:pStyle w:val="22"/>
        <w:numPr>
          <w:ilvl w:val="2"/>
          <w:numId w:val="12"/>
        </w:numPr>
        <w:tabs>
          <w:tab w:val="left" w:pos="1361"/>
        </w:tabs>
        <w:spacing w:before="150" w:after="0" w:line="348" w:lineRule="auto"/>
        <w:ind w:left="1461" w:leftChars="0" w:right="929" w:hanging="361" w:firstLineChars="0"/>
        <w:jc w:val="both"/>
        <w:rPr>
          <w:sz w:val="32"/>
          <w:szCs w:val="32"/>
        </w:rPr>
      </w:pPr>
      <w:r>
        <w:rPr>
          <w:b/>
          <w:sz w:val="40"/>
          <w:szCs w:val="40"/>
          <w:u w:val="thick"/>
        </w:rPr>
        <w:t>View</w:t>
      </w:r>
      <w:r>
        <w:rPr>
          <w:sz w:val="24"/>
        </w:rPr>
        <w:t>:</w:t>
      </w:r>
      <w:r>
        <w:rPr>
          <w:sz w:val="32"/>
          <w:szCs w:val="32"/>
        </w:rPr>
        <w:t xml:space="preserve"> A view </w:t>
      </w:r>
      <w:r>
        <w:rPr>
          <w:spacing w:val="-3"/>
          <w:sz w:val="32"/>
          <w:szCs w:val="32"/>
        </w:rPr>
        <w:t xml:space="preserve">is </w:t>
      </w:r>
      <w:r>
        <w:rPr>
          <w:sz w:val="32"/>
          <w:szCs w:val="32"/>
        </w:rPr>
        <w:t>an UI which occupies rectangular area on the screen to draw and handle user</w:t>
      </w:r>
      <w:r>
        <w:rPr>
          <w:spacing w:val="2"/>
          <w:sz w:val="32"/>
          <w:szCs w:val="32"/>
        </w:rPr>
        <w:t xml:space="preserve"> </w:t>
      </w:r>
      <w:r>
        <w:rPr>
          <w:sz w:val="32"/>
          <w:szCs w:val="32"/>
        </w:rPr>
        <w:t>events.</w:t>
      </w:r>
    </w:p>
    <w:p>
      <w:pPr>
        <w:pStyle w:val="13"/>
        <w:spacing w:before="10"/>
        <w:rPr>
          <w:sz w:val="36"/>
        </w:rPr>
      </w:pPr>
    </w:p>
    <w:p>
      <w:pPr>
        <w:pStyle w:val="22"/>
        <w:numPr>
          <w:ilvl w:val="2"/>
          <w:numId w:val="12"/>
        </w:numPr>
        <w:tabs>
          <w:tab w:val="left" w:pos="1361"/>
        </w:tabs>
        <w:spacing w:before="0" w:after="0" w:line="360" w:lineRule="auto"/>
        <w:ind w:left="1461" w:leftChars="0" w:right="911" w:hanging="361" w:firstLineChars="0"/>
        <w:jc w:val="both"/>
        <w:rPr>
          <w:sz w:val="32"/>
          <w:szCs w:val="32"/>
        </w:rPr>
      </w:pPr>
      <w:r>
        <w:rPr>
          <w:b/>
          <w:sz w:val="40"/>
          <w:szCs w:val="40"/>
          <w:u w:val="thick"/>
        </w:rPr>
        <w:t>API:</w:t>
      </w:r>
      <w:r>
        <w:rPr>
          <w:b/>
          <w:sz w:val="24"/>
        </w:rPr>
        <w:t xml:space="preserve"> </w:t>
      </w:r>
      <w:r>
        <w:rPr>
          <w:sz w:val="32"/>
          <w:szCs w:val="32"/>
        </w:rPr>
        <w:t xml:space="preserve">Short for Application Programming Interface. APIs are functions that developers can call on to access specific features by calling upon programs, code, and services that others have written. For example, </w:t>
      </w:r>
      <w:r>
        <w:rPr>
          <w:spacing w:val="-3"/>
          <w:sz w:val="32"/>
          <w:szCs w:val="32"/>
        </w:rPr>
        <w:t xml:space="preserve">if </w:t>
      </w:r>
      <w:r>
        <w:rPr>
          <w:sz w:val="32"/>
          <w:szCs w:val="32"/>
        </w:rPr>
        <w:t xml:space="preserve">a developer wants to draw a button on the screen, she can insert a small </w:t>
      </w:r>
      <w:r>
        <w:rPr>
          <w:spacing w:val="-4"/>
          <w:sz w:val="32"/>
          <w:szCs w:val="32"/>
        </w:rPr>
        <w:t xml:space="preserve">bit </w:t>
      </w:r>
      <w:r>
        <w:rPr>
          <w:sz w:val="32"/>
          <w:szCs w:val="32"/>
        </w:rPr>
        <w:t xml:space="preserve">of code that </w:t>
      </w:r>
      <w:r>
        <w:rPr>
          <w:spacing w:val="-3"/>
          <w:sz w:val="32"/>
          <w:szCs w:val="32"/>
        </w:rPr>
        <w:t xml:space="preserve">says </w:t>
      </w:r>
      <w:r>
        <w:rPr>
          <w:sz w:val="32"/>
          <w:szCs w:val="32"/>
        </w:rPr>
        <w:t xml:space="preserve">“draw this kind of button, with this color and size and style, </w:t>
      </w:r>
      <w:r>
        <w:rPr>
          <w:spacing w:val="-3"/>
          <w:sz w:val="32"/>
          <w:szCs w:val="32"/>
        </w:rPr>
        <w:t xml:space="preserve">at </w:t>
      </w:r>
      <w:r>
        <w:rPr>
          <w:sz w:val="32"/>
          <w:szCs w:val="32"/>
        </w:rPr>
        <w:t xml:space="preserve">this location” instead of dozens of lines of code that tells the graphics processor, </w:t>
      </w:r>
      <w:r>
        <w:rPr>
          <w:spacing w:val="-5"/>
          <w:sz w:val="32"/>
          <w:szCs w:val="32"/>
        </w:rPr>
        <w:t xml:space="preserve">in </w:t>
      </w:r>
      <w:r>
        <w:rPr>
          <w:sz w:val="32"/>
          <w:szCs w:val="32"/>
        </w:rPr>
        <w:t xml:space="preserve">detail, exactly how to draw a button. If the application wants your location, </w:t>
      </w:r>
      <w:r>
        <w:rPr>
          <w:spacing w:val="-5"/>
          <w:sz w:val="32"/>
          <w:szCs w:val="32"/>
        </w:rPr>
        <w:t xml:space="preserve">it </w:t>
      </w:r>
      <w:r>
        <w:rPr>
          <w:sz w:val="32"/>
          <w:szCs w:val="32"/>
        </w:rPr>
        <w:t xml:space="preserve">can use the location API </w:t>
      </w:r>
      <w:r>
        <w:rPr>
          <w:spacing w:val="2"/>
          <w:sz w:val="32"/>
          <w:szCs w:val="32"/>
        </w:rPr>
        <w:t xml:space="preserve">to </w:t>
      </w:r>
      <w:r>
        <w:rPr>
          <w:sz w:val="32"/>
          <w:szCs w:val="32"/>
        </w:rPr>
        <w:t xml:space="preserve">“get the device’s location” and let Google’s code handle the rest, instead of requiring the developer </w:t>
      </w:r>
      <w:r>
        <w:rPr>
          <w:spacing w:val="2"/>
          <w:sz w:val="32"/>
          <w:szCs w:val="32"/>
        </w:rPr>
        <w:t xml:space="preserve">to </w:t>
      </w:r>
      <w:r>
        <w:rPr>
          <w:spacing w:val="-3"/>
          <w:sz w:val="32"/>
          <w:szCs w:val="32"/>
        </w:rPr>
        <w:t xml:space="preserve">build </w:t>
      </w:r>
      <w:r>
        <w:rPr>
          <w:sz w:val="32"/>
          <w:szCs w:val="32"/>
        </w:rPr>
        <w:t xml:space="preserve">an entire location service  from scratch just for her own app. There are thousands of APIs </w:t>
      </w:r>
      <w:r>
        <w:rPr>
          <w:spacing w:val="-3"/>
          <w:sz w:val="32"/>
          <w:szCs w:val="32"/>
        </w:rPr>
        <w:t xml:space="preserve">in </w:t>
      </w:r>
      <w:r>
        <w:rPr>
          <w:sz w:val="32"/>
          <w:szCs w:val="32"/>
        </w:rPr>
        <w:t xml:space="preserve">Android, covering everything from drawing interface elements, to the cameras, to location access, </w:t>
      </w:r>
      <w:r>
        <w:rPr>
          <w:spacing w:val="2"/>
          <w:sz w:val="32"/>
          <w:szCs w:val="32"/>
        </w:rPr>
        <w:t xml:space="preserve">to </w:t>
      </w:r>
      <w:r>
        <w:rPr>
          <w:sz w:val="32"/>
          <w:szCs w:val="32"/>
        </w:rPr>
        <w:t>accessing storage, to 3D graphics (see: OpenGL ES) and much</w:t>
      </w:r>
      <w:r>
        <w:rPr>
          <w:spacing w:val="7"/>
          <w:sz w:val="32"/>
          <w:szCs w:val="32"/>
        </w:rPr>
        <w:t xml:space="preserve"> </w:t>
      </w:r>
      <w:r>
        <w:rPr>
          <w:sz w:val="32"/>
          <w:szCs w:val="32"/>
        </w:rPr>
        <w:t>more.</w:t>
      </w:r>
    </w:p>
    <w:p>
      <w:pPr>
        <w:pStyle w:val="13"/>
        <w:rPr>
          <w:sz w:val="35"/>
        </w:rPr>
      </w:pPr>
    </w:p>
    <w:p>
      <w:pPr>
        <w:pStyle w:val="22"/>
        <w:numPr>
          <w:ilvl w:val="2"/>
          <w:numId w:val="12"/>
        </w:numPr>
        <w:tabs>
          <w:tab w:val="left" w:pos="1361"/>
        </w:tabs>
        <w:spacing w:before="0" w:after="0" w:line="357" w:lineRule="auto"/>
        <w:ind w:left="1461" w:leftChars="0" w:right="928" w:hanging="361" w:firstLineChars="0"/>
        <w:jc w:val="both"/>
        <w:rPr>
          <w:sz w:val="32"/>
          <w:szCs w:val="32"/>
        </w:rPr>
      </w:pPr>
      <w:r>
        <w:rPr>
          <w:b/>
          <w:sz w:val="40"/>
          <w:szCs w:val="40"/>
          <w:u w:val="thick"/>
        </w:rPr>
        <w:t>Intent:</w:t>
      </w:r>
      <w:r>
        <w:rPr>
          <w:b/>
          <w:sz w:val="24"/>
        </w:rPr>
        <w:t xml:space="preserve"> </w:t>
      </w:r>
      <w:r>
        <w:rPr>
          <w:sz w:val="32"/>
          <w:szCs w:val="32"/>
        </w:rPr>
        <w:t xml:space="preserve">Intents are an essential part of the Android ecosystem. They are used to express an action </w:t>
      </w:r>
      <w:r>
        <w:rPr>
          <w:spacing w:val="2"/>
          <w:sz w:val="32"/>
          <w:szCs w:val="32"/>
        </w:rPr>
        <w:t xml:space="preserve">to </w:t>
      </w:r>
      <w:r>
        <w:rPr>
          <w:spacing w:val="-3"/>
          <w:sz w:val="32"/>
          <w:szCs w:val="32"/>
        </w:rPr>
        <w:t xml:space="preserve">be </w:t>
      </w:r>
      <w:r>
        <w:rPr>
          <w:sz w:val="32"/>
          <w:szCs w:val="32"/>
        </w:rPr>
        <w:t xml:space="preserve">performed. Intents allow you </w:t>
      </w:r>
      <w:r>
        <w:rPr>
          <w:spacing w:val="2"/>
          <w:sz w:val="32"/>
          <w:szCs w:val="32"/>
        </w:rPr>
        <w:t xml:space="preserve">to </w:t>
      </w:r>
      <w:r>
        <w:rPr>
          <w:sz w:val="32"/>
          <w:szCs w:val="32"/>
        </w:rPr>
        <w:t xml:space="preserve">interact with components from the same applications as well as with components contributed by other applications. It can </w:t>
      </w:r>
      <w:r>
        <w:rPr>
          <w:spacing w:val="-3"/>
          <w:sz w:val="32"/>
          <w:szCs w:val="32"/>
        </w:rPr>
        <w:t xml:space="preserve">be </w:t>
      </w:r>
      <w:r>
        <w:rPr>
          <w:sz w:val="32"/>
          <w:szCs w:val="32"/>
        </w:rPr>
        <w:t xml:space="preserve">classified into </w:t>
      </w:r>
      <w:r>
        <w:rPr>
          <w:spacing w:val="-3"/>
          <w:sz w:val="32"/>
          <w:szCs w:val="32"/>
        </w:rPr>
        <w:t xml:space="preserve">implicit </w:t>
      </w:r>
      <w:r>
        <w:rPr>
          <w:sz w:val="32"/>
          <w:szCs w:val="32"/>
        </w:rPr>
        <w:t>and explicit</w:t>
      </w:r>
      <w:r>
        <w:rPr>
          <w:spacing w:val="33"/>
          <w:sz w:val="32"/>
          <w:szCs w:val="32"/>
        </w:rPr>
        <w:t xml:space="preserve"> </w:t>
      </w:r>
      <w:r>
        <w:rPr>
          <w:sz w:val="32"/>
          <w:szCs w:val="32"/>
        </w:rPr>
        <w:t>intents.</w:t>
      </w:r>
    </w:p>
    <w:p>
      <w:pPr>
        <w:spacing w:after="0" w:line="357" w:lineRule="auto"/>
        <w:jc w:val="both"/>
        <w:rPr>
          <w:sz w:val="24"/>
        </w:rPr>
        <w:sectPr>
          <w:pgSz w:w="12240" w:h="15840"/>
          <w:pgMar w:top="740" w:right="520" w:bottom="1200" w:left="800" w:header="334" w:footer="1008" w:gutter="0"/>
          <w:cols w:space="720" w:num="1"/>
        </w:sectPr>
      </w:pPr>
    </w:p>
    <w:p>
      <w:pPr>
        <w:pStyle w:val="13"/>
        <w:spacing w:before="8"/>
        <w:rPr>
          <w:sz w:val="18"/>
        </w:rPr>
      </w:pPr>
    </w:p>
    <w:p>
      <w:pPr>
        <w:pStyle w:val="22"/>
        <w:numPr>
          <w:ilvl w:val="2"/>
          <w:numId w:val="12"/>
        </w:numPr>
        <w:tabs>
          <w:tab w:val="left" w:pos="1361"/>
        </w:tabs>
        <w:spacing w:before="100" w:after="0" w:line="350" w:lineRule="auto"/>
        <w:ind w:left="1461" w:leftChars="0" w:right="914" w:hanging="361" w:firstLineChars="0"/>
        <w:jc w:val="both"/>
        <w:rPr>
          <w:sz w:val="24"/>
        </w:rPr>
      </w:pPr>
      <w:r>
        <w:rPr>
          <w:b/>
          <w:sz w:val="40"/>
          <w:szCs w:val="40"/>
          <w:u w:val="thick"/>
        </w:rPr>
        <w:t>Implicit intent:</w:t>
      </w:r>
      <w:r>
        <w:rPr>
          <w:b/>
          <w:sz w:val="24"/>
        </w:rPr>
        <w:t xml:space="preserve"> </w:t>
      </w:r>
      <w:r>
        <w:rPr>
          <w:sz w:val="32"/>
          <w:szCs w:val="32"/>
        </w:rPr>
        <w:t xml:space="preserve">It does not name a specific component, but instead declare a general action </w:t>
      </w:r>
      <w:r>
        <w:rPr>
          <w:spacing w:val="2"/>
          <w:sz w:val="32"/>
          <w:szCs w:val="32"/>
        </w:rPr>
        <w:t xml:space="preserve">to </w:t>
      </w:r>
      <w:r>
        <w:rPr>
          <w:sz w:val="32"/>
          <w:szCs w:val="32"/>
        </w:rPr>
        <w:t xml:space="preserve">perform, which allows a component from another app to </w:t>
      </w:r>
      <w:r>
        <w:rPr>
          <w:spacing w:val="-2"/>
          <w:sz w:val="32"/>
          <w:szCs w:val="32"/>
        </w:rPr>
        <w:t>handle</w:t>
      </w:r>
      <w:r>
        <w:rPr>
          <w:spacing w:val="-3"/>
          <w:sz w:val="32"/>
          <w:szCs w:val="32"/>
        </w:rPr>
        <w:t xml:space="preserve"> </w:t>
      </w:r>
      <w:r>
        <w:rPr>
          <w:sz w:val="32"/>
          <w:szCs w:val="32"/>
        </w:rPr>
        <w:t>it.</w:t>
      </w:r>
    </w:p>
    <w:p>
      <w:pPr>
        <w:pStyle w:val="22"/>
        <w:numPr>
          <w:ilvl w:val="2"/>
          <w:numId w:val="12"/>
        </w:numPr>
        <w:tabs>
          <w:tab w:val="left" w:pos="1361"/>
        </w:tabs>
        <w:spacing w:before="13" w:after="0" w:line="355" w:lineRule="auto"/>
        <w:ind w:left="1461" w:leftChars="0" w:right="914" w:hanging="361" w:firstLineChars="0"/>
        <w:jc w:val="both"/>
        <w:rPr>
          <w:sz w:val="24"/>
        </w:rPr>
      </w:pPr>
      <w:r>
        <w:rPr>
          <w:b/>
          <w:sz w:val="40"/>
          <w:szCs w:val="40"/>
          <w:u w:val="thick"/>
        </w:rPr>
        <w:t>Explicit Intent:</w:t>
      </w:r>
      <w:r>
        <w:rPr>
          <w:b/>
          <w:sz w:val="24"/>
        </w:rPr>
        <w:t xml:space="preserve"> </w:t>
      </w:r>
      <w:r>
        <w:rPr>
          <w:sz w:val="24"/>
        </w:rPr>
        <w:t xml:space="preserve">It specifies the component to start by name. You’ll typically use an explicit intent to start a component </w:t>
      </w:r>
      <w:r>
        <w:rPr>
          <w:spacing w:val="-3"/>
          <w:sz w:val="24"/>
        </w:rPr>
        <w:t xml:space="preserve">in </w:t>
      </w:r>
      <w:r>
        <w:rPr>
          <w:sz w:val="24"/>
        </w:rPr>
        <w:t>your own app, because you know the class name of the activity or service you want to</w:t>
      </w:r>
      <w:r>
        <w:rPr>
          <w:spacing w:val="10"/>
          <w:sz w:val="24"/>
        </w:rPr>
        <w:t xml:space="preserve"> </w:t>
      </w:r>
      <w:r>
        <w:rPr>
          <w:sz w:val="24"/>
        </w:rPr>
        <w:t>start.</w:t>
      </w:r>
    </w:p>
    <w:p>
      <w:pPr>
        <w:pStyle w:val="13"/>
        <w:spacing w:before="5"/>
        <w:rPr>
          <w:sz w:val="36"/>
        </w:rPr>
      </w:pPr>
    </w:p>
    <w:p>
      <w:pPr>
        <w:pStyle w:val="22"/>
        <w:numPr>
          <w:ilvl w:val="2"/>
          <w:numId w:val="12"/>
        </w:numPr>
        <w:tabs>
          <w:tab w:val="left" w:pos="1361"/>
        </w:tabs>
        <w:spacing w:before="0" w:after="0" w:line="355" w:lineRule="auto"/>
        <w:ind w:left="1461" w:leftChars="0" w:right="920" w:hanging="361" w:firstLineChars="0"/>
        <w:jc w:val="both"/>
        <w:rPr>
          <w:sz w:val="32"/>
          <w:szCs w:val="32"/>
        </w:rPr>
      </w:pPr>
      <w:r>
        <w:rPr>
          <w:sz w:val="24"/>
        </w:rPr>
        <w:t xml:space="preserve"> </w:t>
      </w:r>
      <w:r>
        <w:rPr>
          <w:b/>
          <w:sz w:val="40"/>
          <w:szCs w:val="40"/>
          <w:u w:val="thick"/>
        </w:rPr>
        <w:t>Action Bar</w:t>
      </w:r>
      <w:r>
        <w:rPr>
          <w:sz w:val="40"/>
          <w:szCs w:val="40"/>
        </w:rPr>
        <w:t>:</w:t>
      </w:r>
      <w:r>
        <w:rPr>
          <w:sz w:val="32"/>
          <w:szCs w:val="32"/>
        </w:rPr>
        <w:t xml:space="preserve">The action bar </w:t>
      </w:r>
      <w:r>
        <w:rPr>
          <w:spacing w:val="-5"/>
          <w:sz w:val="32"/>
          <w:szCs w:val="32"/>
        </w:rPr>
        <w:t xml:space="preserve">is </w:t>
      </w:r>
      <w:r>
        <w:rPr>
          <w:sz w:val="32"/>
          <w:szCs w:val="32"/>
        </w:rPr>
        <w:t xml:space="preserve">an important design element, usually at the top of each screen </w:t>
      </w:r>
      <w:r>
        <w:rPr>
          <w:spacing w:val="-3"/>
          <w:sz w:val="32"/>
          <w:szCs w:val="32"/>
        </w:rPr>
        <w:t xml:space="preserve">in </w:t>
      </w:r>
      <w:r>
        <w:rPr>
          <w:sz w:val="32"/>
          <w:szCs w:val="32"/>
        </w:rPr>
        <w:t xml:space="preserve">an app that provides a consistent familiar look between Android apps. It </w:t>
      </w:r>
      <w:r>
        <w:rPr>
          <w:spacing w:val="-5"/>
          <w:sz w:val="32"/>
          <w:szCs w:val="32"/>
        </w:rPr>
        <w:t xml:space="preserve">is </w:t>
      </w:r>
      <w:r>
        <w:rPr>
          <w:sz w:val="32"/>
          <w:szCs w:val="32"/>
        </w:rPr>
        <w:t>used to provide better user interaction and experience by supporting easy navigation through tabs and drop-down</w:t>
      </w:r>
      <w:r>
        <w:rPr>
          <w:spacing w:val="-3"/>
          <w:sz w:val="32"/>
          <w:szCs w:val="32"/>
        </w:rPr>
        <w:t xml:space="preserve"> </w:t>
      </w:r>
      <w:r>
        <w:rPr>
          <w:sz w:val="32"/>
          <w:szCs w:val="32"/>
        </w:rPr>
        <w:t>lists.</w:t>
      </w:r>
    </w:p>
    <w:p>
      <w:pPr>
        <w:pStyle w:val="13"/>
        <w:spacing w:before="3"/>
        <w:rPr>
          <w:sz w:val="32"/>
          <w:szCs w:val="32"/>
        </w:rPr>
      </w:pPr>
    </w:p>
    <w:p>
      <w:pPr>
        <w:pStyle w:val="22"/>
        <w:numPr>
          <w:ilvl w:val="2"/>
          <w:numId w:val="12"/>
        </w:numPr>
        <w:tabs>
          <w:tab w:val="left" w:pos="1361"/>
        </w:tabs>
        <w:spacing w:before="0" w:after="0" w:line="357" w:lineRule="auto"/>
        <w:ind w:left="1461" w:leftChars="0" w:right="914" w:hanging="361" w:firstLineChars="0"/>
        <w:jc w:val="both"/>
        <w:rPr>
          <w:sz w:val="24"/>
        </w:rPr>
      </w:pPr>
      <w:r>
        <w:rPr>
          <w:b/>
          <w:sz w:val="40"/>
          <w:szCs w:val="40"/>
          <w:u w:val="thick"/>
        </w:rPr>
        <w:t>Navigation bar</w:t>
      </w:r>
      <w:r>
        <w:rPr>
          <w:sz w:val="24"/>
        </w:rPr>
        <w:t>:</w:t>
      </w:r>
      <w:r>
        <w:rPr>
          <w:sz w:val="32"/>
          <w:szCs w:val="32"/>
        </w:rPr>
        <w:t xml:space="preserve"> Android Navigation Drawer </w:t>
      </w:r>
      <w:r>
        <w:rPr>
          <w:spacing w:val="-3"/>
          <w:sz w:val="32"/>
          <w:szCs w:val="32"/>
        </w:rPr>
        <w:t xml:space="preserve">is </w:t>
      </w:r>
      <w:r>
        <w:rPr>
          <w:sz w:val="32"/>
          <w:szCs w:val="32"/>
        </w:rPr>
        <w:t xml:space="preserve">a sliding </w:t>
      </w:r>
      <w:r>
        <w:rPr>
          <w:spacing w:val="-4"/>
          <w:sz w:val="32"/>
          <w:szCs w:val="32"/>
        </w:rPr>
        <w:t xml:space="preserve">left </w:t>
      </w:r>
      <w:r>
        <w:rPr>
          <w:spacing w:val="-3"/>
          <w:sz w:val="32"/>
          <w:szCs w:val="32"/>
        </w:rPr>
        <w:t xml:space="preserve">menu </w:t>
      </w:r>
      <w:r>
        <w:rPr>
          <w:sz w:val="32"/>
          <w:szCs w:val="32"/>
        </w:rPr>
        <w:t xml:space="preserve">that </w:t>
      </w:r>
      <w:r>
        <w:rPr>
          <w:spacing w:val="-5"/>
          <w:sz w:val="32"/>
          <w:szCs w:val="32"/>
        </w:rPr>
        <w:t xml:space="preserve">is </w:t>
      </w:r>
      <w:r>
        <w:rPr>
          <w:sz w:val="32"/>
          <w:szCs w:val="32"/>
        </w:rPr>
        <w:t xml:space="preserve">used to display the important links </w:t>
      </w:r>
      <w:r>
        <w:rPr>
          <w:spacing w:val="-3"/>
          <w:sz w:val="32"/>
          <w:szCs w:val="32"/>
        </w:rPr>
        <w:t xml:space="preserve">in </w:t>
      </w:r>
      <w:r>
        <w:rPr>
          <w:sz w:val="32"/>
          <w:szCs w:val="32"/>
        </w:rPr>
        <w:t xml:space="preserve">the application. Navigation drawer makes </w:t>
      </w:r>
      <w:r>
        <w:rPr>
          <w:spacing w:val="-5"/>
          <w:sz w:val="32"/>
          <w:szCs w:val="32"/>
        </w:rPr>
        <w:t xml:space="preserve">it </w:t>
      </w:r>
      <w:r>
        <w:rPr>
          <w:sz w:val="32"/>
          <w:szCs w:val="32"/>
        </w:rPr>
        <w:t xml:space="preserve">easy </w:t>
      </w:r>
      <w:r>
        <w:rPr>
          <w:spacing w:val="2"/>
          <w:sz w:val="32"/>
          <w:szCs w:val="32"/>
        </w:rPr>
        <w:t xml:space="preserve">to </w:t>
      </w:r>
      <w:r>
        <w:rPr>
          <w:sz w:val="32"/>
          <w:szCs w:val="32"/>
        </w:rPr>
        <w:t xml:space="preserve">navigate to and </w:t>
      </w:r>
      <w:r>
        <w:rPr>
          <w:spacing w:val="-3"/>
          <w:sz w:val="32"/>
          <w:szCs w:val="32"/>
        </w:rPr>
        <w:t xml:space="preserve">fro </w:t>
      </w:r>
      <w:r>
        <w:rPr>
          <w:sz w:val="32"/>
          <w:szCs w:val="32"/>
        </w:rPr>
        <w:t xml:space="preserve">between those </w:t>
      </w:r>
      <w:r>
        <w:rPr>
          <w:spacing w:val="-3"/>
          <w:sz w:val="32"/>
          <w:szCs w:val="32"/>
        </w:rPr>
        <w:t xml:space="preserve">links. </w:t>
      </w:r>
      <w:r>
        <w:rPr>
          <w:sz w:val="32"/>
          <w:szCs w:val="32"/>
        </w:rPr>
        <w:t xml:space="preserve">It’s not visible by default and </w:t>
      </w:r>
      <w:r>
        <w:rPr>
          <w:spacing w:val="-5"/>
          <w:sz w:val="32"/>
          <w:szCs w:val="32"/>
        </w:rPr>
        <w:t xml:space="preserve">it </w:t>
      </w:r>
      <w:r>
        <w:rPr>
          <w:sz w:val="32"/>
          <w:szCs w:val="32"/>
        </w:rPr>
        <w:t xml:space="preserve">needs to opened either by sliding from </w:t>
      </w:r>
      <w:r>
        <w:rPr>
          <w:spacing w:val="-3"/>
          <w:sz w:val="32"/>
          <w:szCs w:val="32"/>
        </w:rPr>
        <w:t xml:space="preserve">left </w:t>
      </w:r>
      <w:r>
        <w:rPr>
          <w:sz w:val="32"/>
          <w:szCs w:val="32"/>
        </w:rPr>
        <w:t xml:space="preserve">or clicking its icon </w:t>
      </w:r>
      <w:r>
        <w:rPr>
          <w:spacing w:val="-3"/>
          <w:sz w:val="32"/>
          <w:szCs w:val="32"/>
        </w:rPr>
        <w:t xml:space="preserve">in </w:t>
      </w:r>
      <w:r>
        <w:rPr>
          <w:sz w:val="32"/>
          <w:szCs w:val="32"/>
        </w:rPr>
        <w:t>the Action</w:t>
      </w:r>
      <w:r>
        <w:rPr>
          <w:spacing w:val="21"/>
          <w:sz w:val="32"/>
          <w:szCs w:val="32"/>
        </w:rPr>
        <w:t xml:space="preserve"> </w:t>
      </w:r>
      <w:r>
        <w:rPr>
          <w:sz w:val="32"/>
          <w:szCs w:val="32"/>
        </w:rPr>
        <w:t>Bar.</w:t>
      </w:r>
    </w:p>
    <w:p>
      <w:pPr>
        <w:pStyle w:val="13"/>
        <w:spacing w:before="2"/>
        <w:rPr>
          <w:sz w:val="36"/>
        </w:rPr>
      </w:pPr>
    </w:p>
    <w:p>
      <w:pPr>
        <w:pStyle w:val="22"/>
        <w:numPr>
          <w:ilvl w:val="2"/>
          <w:numId w:val="12"/>
        </w:numPr>
        <w:tabs>
          <w:tab w:val="left" w:pos="1361"/>
        </w:tabs>
        <w:spacing w:before="1" w:after="0" w:line="355" w:lineRule="auto"/>
        <w:ind w:left="1461" w:leftChars="0" w:right="918" w:hanging="361" w:firstLineChars="0"/>
        <w:jc w:val="both"/>
        <w:rPr>
          <w:sz w:val="24"/>
        </w:rPr>
      </w:pPr>
      <w:r>
        <w:rPr>
          <w:b/>
          <w:sz w:val="40"/>
          <w:szCs w:val="40"/>
          <w:u w:val="thick"/>
        </w:rPr>
        <w:t>Fragment</w:t>
      </w:r>
      <w:r>
        <w:rPr>
          <w:sz w:val="40"/>
          <w:szCs w:val="40"/>
        </w:rPr>
        <w:t xml:space="preserve">: </w:t>
      </w:r>
      <w:r>
        <w:rPr>
          <w:sz w:val="32"/>
          <w:szCs w:val="32"/>
        </w:rPr>
        <w:t xml:space="preserve">Fragment represents a behavior or a portion of user interface </w:t>
      </w:r>
      <w:r>
        <w:rPr>
          <w:spacing w:val="-3"/>
          <w:sz w:val="32"/>
          <w:szCs w:val="32"/>
        </w:rPr>
        <w:t xml:space="preserve">in </w:t>
      </w:r>
      <w:r>
        <w:rPr>
          <w:sz w:val="32"/>
          <w:szCs w:val="32"/>
        </w:rPr>
        <w:t xml:space="preserve">a Fragment Activity. You can combine multiple fragments </w:t>
      </w:r>
      <w:r>
        <w:rPr>
          <w:spacing w:val="-3"/>
          <w:sz w:val="32"/>
          <w:szCs w:val="32"/>
        </w:rPr>
        <w:t xml:space="preserve">in </w:t>
      </w:r>
      <w:r>
        <w:rPr>
          <w:sz w:val="32"/>
          <w:szCs w:val="32"/>
        </w:rPr>
        <w:t xml:space="preserve">a single activity </w:t>
      </w:r>
      <w:r>
        <w:rPr>
          <w:spacing w:val="2"/>
          <w:sz w:val="32"/>
          <w:szCs w:val="32"/>
        </w:rPr>
        <w:t xml:space="preserve">to </w:t>
      </w:r>
      <w:r>
        <w:rPr>
          <w:spacing w:val="-3"/>
          <w:sz w:val="32"/>
          <w:szCs w:val="32"/>
        </w:rPr>
        <w:t xml:space="preserve">build </w:t>
      </w:r>
      <w:r>
        <w:rPr>
          <w:sz w:val="32"/>
          <w:szCs w:val="32"/>
        </w:rPr>
        <w:t xml:space="preserve">a multi-pane UI and reuse a fragment </w:t>
      </w:r>
      <w:r>
        <w:rPr>
          <w:spacing w:val="-3"/>
          <w:sz w:val="32"/>
          <w:szCs w:val="32"/>
        </w:rPr>
        <w:t xml:space="preserve">in </w:t>
      </w:r>
      <w:r>
        <w:rPr>
          <w:sz w:val="32"/>
          <w:szCs w:val="32"/>
        </w:rPr>
        <w:t>multiple</w:t>
      </w:r>
      <w:r>
        <w:rPr>
          <w:spacing w:val="16"/>
          <w:sz w:val="32"/>
          <w:szCs w:val="32"/>
        </w:rPr>
        <w:t xml:space="preserve"> </w:t>
      </w:r>
      <w:r>
        <w:rPr>
          <w:sz w:val="32"/>
          <w:szCs w:val="32"/>
        </w:rPr>
        <w:t>activities.</w:t>
      </w:r>
    </w:p>
    <w:p>
      <w:pPr>
        <w:pStyle w:val="13"/>
        <w:spacing w:before="4"/>
        <w:rPr>
          <w:sz w:val="36"/>
        </w:rPr>
      </w:pPr>
    </w:p>
    <w:p>
      <w:pPr>
        <w:pStyle w:val="22"/>
        <w:numPr>
          <w:ilvl w:val="2"/>
          <w:numId w:val="12"/>
        </w:numPr>
        <w:tabs>
          <w:tab w:val="left" w:pos="1361"/>
        </w:tabs>
        <w:spacing w:before="0" w:after="0" w:line="355" w:lineRule="auto"/>
        <w:ind w:left="1461" w:leftChars="0" w:right="922" w:hanging="361" w:firstLineChars="0"/>
        <w:jc w:val="both"/>
        <w:rPr>
          <w:sz w:val="32"/>
          <w:szCs w:val="32"/>
        </w:rPr>
      </w:pPr>
      <w:r>
        <w:rPr>
          <w:b/>
          <w:sz w:val="40"/>
          <w:szCs w:val="40"/>
          <w:u w:val="thick"/>
        </w:rPr>
        <w:t>Firebase</w:t>
      </w:r>
      <w:r>
        <w:rPr>
          <w:b/>
          <w:sz w:val="32"/>
          <w:szCs w:val="32"/>
        </w:rPr>
        <w:t xml:space="preserve"> </w:t>
      </w:r>
      <w:r>
        <w:rPr>
          <w:spacing w:val="-3"/>
          <w:sz w:val="32"/>
          <w:szCs w:val="32"/>
        </w:rPr>
        <w:t xml:space="preserve">is </w:t>
      </w:r>
      <w:r>
        <w:rPr>
          <w:sz w:val="32"/>
          <w:szCs w:val="32"/>
        </w:rPr>
        <w:t xml:space="preserve">a Backend-as-a-Service (Baas). It provides developers with a variety of tools and services to </w:t>
      </w:r>
      <w:r>
        <w:rPr>
          <w:spacing w:val="-3"/>
          <w:sz w:val="32"/>
          <w:szCs w:val="32"/>
        </w:rPr>
        <w:t xml:space="preserve">help </w:t>
      </w:r>
      <w:r>
        <w:rPr>
          <w:sz w:val="32"/>
          <w:szCs w:val="32"/>
        </w:rPr>
        <w:t xml:space="preserve">them develop quality apps, grow their user base, and earn profit. It </w:t>
      </w:r>
      <w:r>
        <w:rPr>
          <w:spacing w:val="-5"/>
          <w:sz w:val="32"/>
          <w:szCs w:val="32"/>
        </w:rPr>
        <w:t xml:space="preserve">is </w:t>
      </w:r>
      <w:r>
        <w:rPr>
          <w:sz w:val="32"/>
          <w:szCs w:val="32"/>
        </w:rPr>
        <w:t>built</w:t>
      </w:r>
      <w:r>
        <w:rPr>
          <w:spacing w:val="27"/>
          <w:sz w:val="32"/>
          <w:szCs w:val="32"/>
        </w:rPr>
        <w:t xml:space="preserve"> </w:t>
      </w:r>
      <w:r>
        <w:rPr>
          <w:sz w:val="32"/>
          <w:szCs w:val="32"/>
        </w:rPr>
        <w:t>on</w:t>
      </w:r>
      <w:r>
        <w:rPr>
          <w:spacing w:val="17"/>
          <w:sz w:val="32"/>
          <w:szCs w:val="32"/>
        </w:rPr>
        <w:t xml:space="preserve"> </w:t>
      </w:r>
      <w:r>
        <w:rPr>
          <w:sz w:val="32"/>
          <w:szCs w:val="32"/>
        </w:rPr>
        <w:t>Google's</w:t>
      </w:r>
      <w:r>
        <w:rPr>
          <w:spacing w:val="24"/>
          <w:sz w:val="32"/>
          <w:szCs w:val="32"/>
        </w:rPr>
        <w:t xml:space="preserve"> </w:t>
      </w:r>
      <w:r>
        <w:rPr>
          <w:sz w:val="32"/>
          <w:szCs w:val="32"/>
        </w:rPr>
        <w:t>infrastructure.</w:t>
      </w:r>
      <w:r>
        <w:rPr>
          <w:spacing w:val="24"/>
          <w:sz w:val="32"/>
          <w:szCs w:val="32"/>
        </w:rPr>
        <w:t xml:space="preserve"> </w:t>
      </w:r>
      <w:r>
        <w:rPr>
          <w:sz w:val="32"/>
          <w:szCs w:val="32"/>
        </w:rPr>
        <w:t>Firebase</w:t>
      </w:r>
      <w:r>
        <w:rPr>
          <w:spacing w:val="27"/>
          <w:sz w:val="32"/>
          <w:szCs w:val="32"/>
        </w:rPr>
        <w:t xml:space="preserve"> </w:t>
      </w:r>
      <w:r>
        <w:rPr>
          <w:spacing w:val="-3"/>
          <w:sz w:val="32"/>
          <w:szCs w:val="32"/>
        </w:rPr>
        <w:t>is</w:t>
      </w:r>
      <w:r>
        <w:rPr>
          <w:spacing w:val="20"/>
          <w:sz w:val="32"/>
          <w:szCs w:val="32"/>
        </w:rPr>
        <w:t xml:space="preserve"> </w:t>
      </w:r>
      <w:r>
        <w:rPr>
          <w:sz w:val="32"/>
          <w:szCs w:val="32"/>
        </w:rPr>
        <w:t>categorized</w:t>
      </w:r>
      <w:r>
        <w:rPr>
          <w:spacing w:val="22"/>
          <w:sz w:val="32"/>
          <w:szCs w:val="32"/>
        </w:rPr>
        <w:t xml:space="preserve"> </w:t>
      </w:r>
      <w:r>
        <w:rPr>
          <w:sz w:val="32"/>
          <w:szCs w:val="32"/>
        </w:rPr>
        <w:t>as</w:t>
      </w:r>
      <w:r>
        <w:rPr>
          <w:spacing w:val="20"/>
          <w:sz w:val="32"/>
          <w:szCs w:val="32"/>
        </w:rPr>
        <w:t xml:space="preserve"> </w:t>
      </w:r>
      <w:r>
        <w:rPr>
          <w:sz w:val="32"/>
          <w:szCs w:val="32"/>
        </w:rPr>
        <w:t>a</w:t>
      </w:r>
      <w:r>
        <w:rPr>
          <w:spacing w:val="22"/>
          <w:sz w:val="32"/>
          <w:szCs w:val="32"/>
        </w:rPr>
        <w:t xml:space="preserve"> </w:t>
      </w:r>
      <w:r>
        <w:rPr>
          <w:sz w:val="32"/>
          <w:szCs w:val="32"/>
        </w:rPr>
        <w:t>NoSQL</w:t>
      </w:r>
      <w:r>
        <w:rPr>
          <w:spacing w:val="19"/>
          <w:sz w:val="32"/>
          <w:szCs w:val="32"/>
        </w:rPr>
        <w:t xml:space="preserve"> </w:t>
      </w:r>
      <w:r>
        <w:rPr>
          <w:sz w:val="32"/>
          <w:szCs w:val="32"/>
        </w:rPr>
        <w:t>database</w:t>
      </w:r>
      <w:r>
        <w:rPr>
          <w:spacing w:val="22"/>
          <w:sz w:val="32"/>
          <w:szCs w:val="32"/>
        </w:rPr>
        <w:t xml:space="preserve"> </w:t>
      </w:r>
      <w:r>
        <w:rPr>
          <w:sz w:val="32"/>
          <w:szCs w:val="32"/>
        </w:rPr>
        <w:t>program,</w:t>
      </w:r>
    </w:p>
    <w:p>
      <w:pPr>
        <w:spacing w:after="0" w:line="355" w:lineRule="auto"/>
        <w:jc w:val="both"/>
        <w:rPr>
          <w:sz w:val="32"/>
          <w:szCs w:val="32"/>
        </w:rPr>
        <w:sectPr>
          <w:pgSz w:w="12240" w:h="15840"/>
          <w:pgMar w:top="740" w:right="520" w:bottom="1200" w:left="800" w:header="334" w:footer="1008" w:gutter="0"/>
          <w:cols w:space="720" w:num="1"/>
        </w:sectPr>
      </w:pPr>
    </w:p>
    <w:p>
      <w:pPr>
        <w:pStyle w:val="13"/>
        <w:spacing w:before="4"/>
        <w:rPr>
          <w:sz w:val="19"/>
        </w:rPr>
      </w:pPr>
    </w:p>
    <w:p>
      <w:pPr>
        <w:pStyle w:val="13"/>
        <w:spacing w:before="90" w:line="360" w:lineRule="auto"/>
        <w:ind w:left="1361" w:right="918"/>
        <w:jc w:val="both"/>
      </w:pPr>
      <w:r>
        <w:rPr>
          <w:sz w:val="32"/>
          <w:szCs w:val="32"/>
        </w:rPr>
        <w:t>which stores data in JSON-like documents. Firebase has three core services: a real-time database, user authentication and hosting. With the Firebase iOS SDK, you can use these services to create apps without writing any server code</w:t>
      </w:r>
      <w:r>
        <w:t>.</w:t>
      </w:r>
    </w:p>
    <w:p>
      <w:pPr>
        <w:pStyle w:val="13"/>
        <w:spacing w:before="1"/>
        <w:rPr>
          <w:sz w:val="36"/>
        </w:rPr>
      </w:pPr>
    </w:p>
    <w:p>
      <w:pPr>
        <w:pStyle w:val="13"/>
        <w:spacing w:line="360" w:lineRule="auto"/>
        <w:ind w:left="1361" w:right="924"/>
        <w:jc w:val="both"/>
      </w:pPr>
      <w:r>
        <w:rPr>
          <w:b/>
          <w:sz w:val="40"/>
          <w:szCs w:val="40"/>
          <w:u w:val="thick"/>
        </w:rPr>
        <w:t>JSON</w:t>
      </w:r>
      <w:r>
        <w:rPr>
          <w:rFonts w:hint="default"/>
          <w:b/>
          <w:sz w:val="40"/>
          <w:szCs w:val="40"/>
          <w:u w:val="thick"/>
          <w:lang w:val="en-IN"/>
        </w:rPr>
        <w:t xml:space="preserve"> :</w:t>
      </w:r>
      <w:r>
        <w:rPr>
          <w:b/>
        </w:rPr>
        <w:t xml:space="preserve"> </w:t>
      </w:r>
      <w:r>
        <w:rPr>
          <w:sz w:val="32"/>
          <w:szCs w:val="32"/>
        </w:rPr>
        <w:t>stands for JavaScript Object Notation. It is an independent data exchange format and is the best alternative for XML. JSON is used for data interchange (posting and retrieving) from the server. Hence knowing the syntax and it’s usability is important. JSON is the best alternative for XML and its more readable by human</w:t>
      </w:r>
    </w:p>
    <w:p>
      <w:pPr>
        <w:spacing w:after="0" w:line="360" w:lineRule="auto"/>
        <w:jc w:val="both"/>
        <w:sectPr>
          <w:pgSz w:w="12240" w:h="15840"/>
          <w:pgMar w:top="740" w:right="520" w:bottom="1200" w:left="800" w:header="334" w:footer="1008" w:gutter="0"/>
          <w:cols w:space="720" w:num="1"/>
        </w:sectPr>
      </w:pPr>
    </w:p>
    <w:p>
      <w:pPr>
        <w:pStyle w:val="13"/>
        <w:spacing w:before="6"/>
        <w:rPr>
          <w:sz w:val="20"/>
        </w:rPr>
      </w:pPr>
    </w:p>
    <w:p>
      <w:pPr>
        <w:spacing w:before="85" w:line="360" w:lineRule="auto"/>
        <w:ind w:left="1533" w:right="1809" w:firstLine="1987"/>
        <w:jc w:val="left"/>
        <w:rPr>
          <w:b/>
          <w:sz w:val="36"/>
        </w:rPr>
      </w:pPr>
      <w:bookmarkStart w:id="20" w:name="_TOC_250008"/>
      <w:bookmarkEnd w:id="20"/>
      <w:r>
        <w:rPr>
          <w:b/>
          <w:sz w:val="36"/>
        </w:rPr>
        <w:t>CHAPTER -5 IMPLEMENTATION AND USER INTERFACE</w:t>
      </w:r>
    </w:p>
    <w:p>
      <w:pPr>
        <w:spacing w:before="85" w:line="360" w:lineRule="auto"/>
        <w:ind w:left="1533" w:right="1809" w:firstLine="1987"/>
        <w:jc w:val="left"/>
        <w:rPr>
          <w:b/>
          <w:sz w:val="36"/>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Creating a website concept design with screen sketches and functional flow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diagrams is the best way to communicate your vision to the website developer.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Making the concept clear to the developer is probably the most important factor in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successful web development. Yet it is one of the most common problems or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obstacles in web development outsourcing project.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No matter what the marketing and profit goals are or if you are outsourcing an app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for your personal use, you need to fully design and document the website concept if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you expect a programmer to make your vision a reality. Developers are not mind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readers and even descriptions given during conversations can be very fleeting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orinterpreted differently. Fully documenting your concept, therefore, leaves little to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chance. The two most important things to do are: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numPr>
          <w:ilvl w:val="0"/>
          <w:numId w:val="14"/>
        </w:numPr>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Make a comprehensive description of how the wesite works and what it does </w:t>
      </w:r>
    </w:p>
    <w:p>
      <w:pPr>
        <w:keepNext w:val="0"/>
        <w:keepLines w:val="0"/>
        <w:widowControl/>
        <w:numPr>
          <w:numId w:val="0"/>
        </w:numPr>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numPr>
          <w:numId w:val="0"/>
        </w:numPr>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(functionality)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B) Create a comprehensive description of what the user sees and does (look and feel). </w:t>
      </w:r>
    </w:p>
    <w:p>
      <w:pPr>
        <w:spacing w:before="85" w:line="360" w:lineRule="auto"/>
        <w:ind w:left="1533" w:right="1809" w:firstLine="1987"/>
        <w:jc w:val="left"/>
        <w:rPr>
          <w:b/>
          <w:sz w:val="32"/>
          <w:szCs w:val="32"/>
        </w:rPr>
      </w:pPr>
    </w:p>
    <w:p>
      <w:pPr>
        <w:spacing w:before="85" w:line="360" w:lineRule="auto"/>
        <w:ind w:left="1533" w:right="1809" w:firstLine="1987"/>
        <w:jc w:val="left"/>
        <w:rPr>
          <w:b/>
          <w:sz w:val="32"/>
          <w:szCs w:val="32"/>
        </w:rPr>
      </w:pPr>
    </w:p>
    <w:p>
      <w:pPr>
        <w:pStyle w:val="22"/>
        <w:numPr>
          <w:numId w:val="0"/>
        </w:numPr>
        <w:tabs>
          <w:tab w:val="left" w:pos="1125"/>
        </w:tabs>
        <w:spacing w:before="211" w:after="0" w:line="240" w:lineRule="auto"/>
        <w:ind w:right="0" w:rightChars="0"/>
        <w:jc w:val="center"/>
        <w:rPr>
          <w:rFonts w:hint="default"/>
          <w:b/>
          <w:color w:val="181818"/>
          <w:sz w:val="44"/>
          <w:szCs w:val="44"/>
          <w:lang w:val="en-IN"/>
        </w:rPr>
      </w:pPr>
      <w:bookmarkStart w:id="21" w:name="5.1 Implementation of the Bookopedia:"/>
      <w:bookmarkEnd w:id="21"/>
      <w:bookmarkStart w:id="22" w:name="5.1 Implementation of the Bookopedia:"/>
      <w:bookmarkEnd w:id="22"/>
      <w:r>
        <w:rPr>
          <w:rFonts w:hint="default"/>
          <w:b/>
          <w:color w:val="181818"/>
          <w:sz w:val="44"/>
          <w:szCs w:val="44"/>
          <w:lang w:val="en-IN"/>
        </w:rPr>
        <w:t>CHAPTER-5</w:t>
      </w:r>
    </w:p>
    <w:p>
      <w:pPr>
        <w:pStyle w:val="22"/>
        <w:numPr>
          <w:numId w:val="0"/>
        </w:numPr>
        <w:tabs>
          <w:tab w:val="left" w:pos="1125"/>
        </w:tabs>
        <w:spacing w:before="211" w:after="0" w:line="240" w:lineRule="auto"/>
        <w:ind w:right="0" w:rightChars="0"/>
        <w:jc w:val="center"/>
        <w:rPr>
          <w:rFonts w:hint="default"/>
          <w:b/>
          <w:color w:val="181818"/>
          <w:sz w:val="44"/>
          <w:szCs w:val="44"/>
          <w:lang w:val="en-IN"/>
        </w:rPr>
      </w:pPr>
      <w:r>
        <w:rPr>
          <w:rFonts w:hint="default"/>
          <w:b/>
          <w:color w:val="181818"/>
          <w:sz w:val="44"/>
          <w:szCs w:val="44"/>
          <w:lang w:val="en-IN"/>
        </w:rPr>
        <w:t>IMPLEMENTAION AND USER INTERFACE</w:t>
      </w:r>
    </w:p>
    <w:p>
      <w:pPr>
        <w:pStyle w:val="22"/>
        <w:numPr>
          <w:numId w:val="0"/>
        </w:numPr>
        <w:tabs>
          <w:tab w:val="left" w:pos="1125"/>
        </w:tabs>
        <w:spacing w:before="211" w:after="0" w:line="240" w:lineRule="auto"/>
        <w:ind w:left="639" w:leftChars="0" w:right="0" w:rightChars="0"/>
        <w:jc w:val="left"/>
        <w:rPr>
          <w:b/>
          <w:color w:val="181818"/>
          <w:sz w:val="32"/>
        </w:rPr>
      </w:pPr>
    </w:p>
    <w:p>
      <w:pPr>
        <w:pStyle w:val="22"/>
        <w:numPr>
          <w:numId w:val="0"/>
        </w:numPr>
        <w:tabs>
          <w:tab w:val="left" w:pos="1125"/>
        </w:tabs>
        <w:spacing w:before="211" w:after="0" w:line="240" w:lineRule="auto"/>
        <w:ind w:left="639" w:leftChars="0" w:right="0" w:rightChars="0"/>
        <w:jc w:val="left"/>
        <w:rPr>
          <w:b/>
          <w:color w:val="181818"/>
          <w:sz w:val="40"/>
          <w:szCs w:val="40"/>
        </w:rPr>
      </w:pPr>
      <w:r>
        <w:rPr>
          <w:rFonts w:hint="default"/>
          <w:b/>
          <w:color w:val="181818"/>
          <w:sz w:val="40"/>
          <w:szCs w:val="40"/>
          <w:lang w:val="en-IN"/>
        </w:rPr>
        <w:t xml:space="preserve">5.1 </w:t>
      </w:r>
      <w:r>
        <w:rPr>
          <w:b/>
          <w:color w:val="181818"/>
          <w:sz w:val="40"/>
          <w:szCs w:val="40"/>
        </w:rPr>
        <w:t>Implementation of the</w:t>
      </w:r>
      <w:r>
        <w:rPr>
          <w:b/>
          <w:color w:val="181818"/>
          <w:spacing w:val="-10"/>
          <w:sz w:val="40"/>
          <w:szCs w:val="40"/>
        </w:rPr>
        <w:t xml:space="preserve"> </w:t>
      </w:r>
      <w:r>
        <w:rPr>
          <w:rFonts w:hint="default"/>
          <w:b/>
          <w:color w:val="181818"/>
          <w:spacing w:val="-10"/>
          <w:sz w:val="40"/>
          <w:szCs w:val="40"/>
          <w:lang w:val="en-IN"/>
        </w:rPr>
        <w:t>Learner Edge</w:t>
      </w:r>
      <w:r>
        <w:rPr>
          <w:b/>
          <w:color w:val="181818"/>
          <w:sz w:val="40"/>
          <w:szCs w:val="40"/>
        </w:rPr>
        <w:t>:</w:t>
      </w:r>
    </w:p>
    <w:p>
      <w:pPr>
        <w:pStyle w:val="22"/>
        <w:numPr>
          <w:numId w:val="0"/>
        </w:numPr>
        <w:tabs>
          <w:tab w:val="left" w:pos="1125"/>
        </w:tabs>
        <w:spacing w:before="211" w:after="0" w:line="240" w:lineRule="auto"/>
        <w:ind w:left="639" w:leftChars="0" w:right="0" w:rightChars="0"/>
        <w:jc w:val="left"/>
        <w:rPr>
          <w:b/>
          <w:color w:val="181818"/>
          <w:sz w:val="40"/>
          <w:szCs w:val="40"/>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bookmarkStart w:id="23" w:name="5.1.1 Step to be followed to develop the"/>
      <w:bookmarkEnd w:id="23"/>
      <w:bookmarkStart w:id="24" w:name="5.1.1 Step to be followed to develop the"/>
      <w:bookmarkEnd w:id="24"/>
      <w:r>
        <w:rPr>
          <w:rFonts w:hint="default" w:ascii="Times New Roman" w:hAnsi="Times New Roman" w:eastAsia="SimSun" w:cs="Times New Roman"/>
          <w:color w:val="191919"/>
          <w:kern w:val="0"/>
          <w:sz w:val="32"/>
          <w:szCs w:val="32"/>
          <w:lang w:val="en-US" w:eastAsia="zh-CN" w:bidi="ar"/>
        </w:rPr>
        <w:t xml:space="preserve">Implementation of the website </w:t>
      </w:r>
      <w:r>
        <w:rPr>
          <w:rFonts w:hint="default" w:ascii="Times New Roman" w:hAnsi="Times New Roman" w:eastAsia="SimSun" w:cs="Times New Roman"/>
          <w:color w:val="191919"/>
          <w:kern w:val="0"/>
          <w:sz w:val="32"/>
          <w:szCs w:val="32"/>
          <w:lang w:val="en-IN" w:eastAsia="zh-CN" w:bidi="ar"/>
        </w:rPr>
        <w:t>Learning Edge</w:t>
      </w:r>
      <w:r>
        <w:rPr>
          <w:rFonts w:hint="default" w:ascii="Times New Roman" w:hAnsi="Times New Roman" w:eastAsia="SimSun" w:cs="Times New Roman"/>
          <w:color w:val="191919"/>
          <w:kern w:val="0"/>
          <w:sz w:val="32"/>
          <w:szCs w:val="32"/>
          <w:lang w:val="en-US" w:eastAsia="zh-CN" w:bidi="ar"/>
        </w:rPr>
        <w:t xml:space="preserve"> is taken place in various phases.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Firstly we build the login interface then Navigation drawer i.e. make fragment for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each of the list item using the </w:t>
      </w:r>
      <w:r>
        <w:rPr>
          <w:rFonts w:hint="default" w:ascii="Times New Roman" w:hAnsi="Times New Roman" w:eastAsia="SimSun" w:cs="Times New Roman"/>
          <w:color w:val="191919"/>
          <w:kern w:val="0"/>
          <w:sz w:val="32"/>
          <w:szCs w:val="32"/>
          <w:lang w:val="en-IN" w:eastAsia="zh-CN" w:bidi="ar"/>
        </w:rPr>
        <w:t>n</w:t>
      </w:r>
      <w:r>
        <w:rPr>
          <w:rFonts w:hint="default" w:ascii="Times New Roman" w:hAnsi="Times New Roman" w:eastAsia="SimSun" w:cs="Times New Roman"/>
          <w:color w:val="191919"/>
          <w:kern w:val="0"/>
          <w:sz w:val="32"/>
          <w:szCs w:val="32"/>
          <w:lang w:val="en-US" w:eastAsia="zh-CN" w:bidi="ar"/>
        </w:rPr>
        <w:t xml:space="preserve">avigation view and the make various layout for the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191919"/>
          <w:kern w:val="0"/>
          <w:sz w:val="32"/>
          <w:szCs w:val="32"/>
          <w:lang w:val="en-IN" w:eastAsia="zh-CN" w:bidi="ar"/>
        </w:rPr>
      </w:pPr>
      <w:r>
        <w:rPr>
          <w:rFonts w:hint="default" w:ascii="Times New Roman" w:hAnsi="Times New Roman" w:eastAsia="SimSun" w:cs="Times New Roman"/>
          <w:color w:val="191919"/>
          <w:kern w:val="0"/>
          <w:sz w:val="32"/>
          <w:szCs w:val="32"/>
          <w:lang w:val="en-US" w:eastAsia="zh-CN" w:bidi="ar"/>
        </w:rPr>
        <w:t>supporting features and connect the website with the database for fetching the login</w:t>
      </w:r>
      <w:r>
        <w:rPr>
          <w:rFonts w:hint="default" w:ascii="Times New Roman" w:hAnsi="Times New Roman" w:eastAsia="SimSun" w:cs="Times New Roman"/>
          <w:color w:val="191919"/>
          <w:kern w:val="0"/>
          <w:sz w:val="32"/>
          <w:szCs w:val="32"/>
          <w:lang w:val="en-IN" w:eastAsia="zh-CN" w:bidi="ar"/>
        </w:rPr>
        <w:t xml:space="preserve"> </w:t>
      </w:r>
    </w:p>
    <w:p>
      <w:pPr>
        <w:keepNext w:val="0"/>
        <w:keepLines w:val="0"/>
        <w:widowControl/>
        <w:suppressLineNumbers w:val="0"/>
        <w:jc w:val="left"/>
        <w:rPr>
          <w:rFonts w:hint="default" w:ascii="Times New Roman" w:hAnsi="Times New Roman" w:eastAsia="SimSun" w:cs="Times New Roman"/>
          <w:color w:val="191919"/>
          <w:kern w:val="0"/>
          <w:sz w:val="32"/>
          <w:szCs w:val="32"/>
          <w:lang w:val="en-IN" w:eastAsia="zh-CN" w:bidi="ar"/>
        </w:rPr>
      </w:pPr>
    </w:p>
    <w:p>
      <w:pPr>
        <w:keepNext w:val="0"/>
        <w:keepLines w:val="0"/>
        <w:widowControl/>
        <w:suppressLineNumbers w:val="0"/>
        <w:ind w:left="160" w:hanging="160" w:hangingChars="5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credential of the user. And finally we parse the Jason object to get the data in the </w:t>
      </w:r>
    </w:p>
    <w:p>
      <w:pPr>
        <w:keepNext w:val="0"/>
        <w:keepLines w:val="0"/>
        <w:widowControl/>
        <w:suppressLineNumbers w:val="0"/>
        <w:ind w:left="160" w:hanging="160" w:hangingChars="5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ind w:left="160" w:hanging="160" w:hangingChars="50"/>
        <w:jc w:val="left"/>
        <w:rPr>
          <w:sz w:val="32"/>
          <w:szCs w:val="32"/>
        </w:rPr>
      </w:pPr>
      <w:r>
        <w:rPr>
          <w:rFonts w:hint="default" w:ascii="Times New Roman" w:hAnsi="Times New Roman" w:eastAsia="SimSun" w:cs="Times New Roman"/>
          <w:color w:val="191919"/>
          <w:kern w:val="0"/>
          <w:sz w:val="32"/>
          <w:szCs w:val="32"/>
          <w:lang w:val="en-US" w:eastAsia="zh-CN" w:bidi="ar"/>
        </w:rPr>
        <w:t xml:space="preserve">required format and then display the result. </w:t>
      </w:r>
    </w:p>
    <w:p>
      <w:pPr>
        <w:pStyle w:val="22"/>
        <w:numPr>
          <w:ilvl w:val="2"/>
          <w:numId w:val="15"/>
        </w:numPr>
        <w:tabs>
          <w:tab w:val="left" w:pos="1364"/>
        </w:tabs>
        <w:spacing w:before="204" w:after="0" w:line="240" w:lineRule="auto"/>
        <w:ind w:left="1363" w:right="0" w:hanging="724"/>
        <w:jc w:val="left"/>
        <w:rPr>
          <w:b/>
          <w:color w:val="181818"/>
          <w:sz w:val="40"/>
          <w:szCs w:val="40"/>
        </w:rPr>
      </w:pPr>
      <w:r>
        <w:rPr>
          <w:b/>
          <w:color w:val="181818"/>
          <w:sz w:val="40"/>
          <w:szCs w:val="40"/>
        </w:rPr>
        <w:t xml:space="preserve">Step </w:t>
      </w:r>
      <w:r>
        <w:rPr>
          <w:b/>
          <w:color w:val="181818"/>
          <w:spacing w:val="-4"/>
          <w:sz w:val="40"/>
          <w:szCs w:val="40"/>
        </w:rPr>
        <w:t xml:space="preserve">to be </w:t>
      </w:r>
      <w:r>
        <w:rPr>
          <w:b/>
          <w:color w:val="181818"/>
          <w:sz w:val="40"/>
          <w:szCs w:val="40"/>
        </w:rPr>
        <w:t>followed to develop the</w:t>
      </w:r>
      <w:r>
        <w:rPr>
          <w:b/>
          <w:color w:val="181818"/>
          <w:spacing w:val="2"/>
          <w:sz w:val="40"/>
          <w:szCs w:val="40"/>
        </w:rPr>
        <w:t xml:space="preserve"> </w:t>
      </w:r>
      <w:r>
        <w:rPr>
          <w:b/>
          <w:color w:val="181818"/>
          <w:sz w:val="40"/>
          <w:szCs w:val="40"/>
        </w:rPr>
        <w:t>app:</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1. Firstly we create the home page for the new user to signup.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IN" w:eastAsia="zh-CN" w:bidi="ar"/>
        </w:rPr>
        <w:t>2.</w:t>
      </w:r>
      <w:r>
        <w:rPr>
          <w:rFonts w:hint="default" w:ascii="Times New Roman" w:hAnsi="Times New Roman" w:eastAsia="SimSun" w:cs="Times New Roman"/>
          <w:color w:val="191919"/>
          <w:kern w:val="0"/>
          <w:sz w:val="32"/>
          <w:szCs w:val="32"/>
          <w:lang w:val="en-US" w:eastAsia="zh-CN" w:bidi="ar"/>
        </w:rPr>
        <w:t xml:space="preserve">After that we create login phase which comprises of various phases that are </w:t>
      </w:r>
    </w:p>
    <w:p>
      <w:pPr>
        <w:keepNext w:val="0"/>
        <w:keepLines w:val="0"/>
        <w:widowControl/>
        <w:numPr>
          <w:numId w:val="0"/>
        </w:numPr>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numPr>
          <w:numId w:val="0"/>
        </w:numPr>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mentioned below: </w:t>
      </w:r>
    </w:p>
    <w:p>
      <w:pPr>
        <w:keepNext w:val="0"/>
        <w:keepLines w:val="0"/>
        <w:widowControl/>
        <w:suppressLineNumbers w:val="0"/>
        <w:jc w:val="left"/>
        <w:rPr>
          <w:rFonts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Login Page: allows user to login into the website if the user is existing one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Register Page: If the user is new to our website then firstly he/she have to register </w:t>
      </w: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themselves on the app.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Forgot Password: allows user to reset the password if it forget the previous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r>
        <w:rPr>
          <w:rFonts w:hint="default" w:ascii="Times New Roman" w:hAnsi="Times New Roman" w:eastAsia="SimSun" w:cs="Times New Roman"/>
          <w:color w:val="191919"/>
          <w:kern w:val="0"/>
          <w:sz w:val="32"/>
          <w:szCs w:val="32"/>
          <w:lang w:val="en-US" w:eastAsia="zh-CN" w:bidi="ar"/>
        </w:rPr>
        <w:t xml:space="preserve">password.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3. Now, we are going to create Navigation drawer for that purpose we have used following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functionality: </w:t>
      </w:r>
    </w:p>
    <w:p>
      <w:pPr>
        <w:keepNext w:val="0"/>
        <w:keepLines w:val="0"/>
        <w:widowControl/>
        <w:suppressLineNumbers w:val="0"/>
        <w:jc w:val="left"/>
        <w:rPr>
          <w:rFonts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Fragments(SupportFramentManager)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Menu – items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Drawer header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Hamburger icon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ActionBar</w:t>
      </w:r>
      <w:r>
        <w:rPr>
          <w:rFonts w:hint="default" w:ascii="Times New Roman" w:hAnsi="Times New Roman" w:eastAsia="SimSun" w:cs="Times New Roman"/>
          <w:color w:val="191919"/>
          <w:kern w:val="0"/>
          <w:sz w:val="32"/>
          <w:szCs w:val="32"/>
          <w:lang w:val="en-IN" w:eastAsia="zh-CN" w:bidi="ar"/>
        </w:rPr>
        <w:t xml:space="preserve"> </w:t>
      </w:r>
      <w:r>
        <w:rPr>
          <w:rFonts w:hint="default" w:ascii="Times New Roman" w:hAnsi="Times New Roman" w:eastAsia="SimSun" w:cs="Times New Roman"/>
          <w:color w:val="191919"/>
          <w:kern w:val="0"/>
          <w:sz w:val="32"/>
          <w:szCs w:val="32"/>
          <w:lang w:val="en-US" w:eastAsia="zh-CN" w:bidi="ar"/>
        </w:rPr>
        <w:t>Drawable</w:t>
      </w:r>
      <w:r>
        <w:rPr>
          <w:rFonts w:hint="default" w:ascii="Times New Roman" w:hAnsi="Times New Roman" w:eastAsia="SimSun" w:cs="Times New Roman"/>
          <w:color w:val="191919"/>
          <w:kern w:val="0"/>
          <w:sz w:val="32"/>
          <w:szCs w:val="32"/>
          <w:lang w:val="en-IN" w:eastAsia="zh-CN" w:bidi="ar"/>
        </w:rPr>
        <w:t xml:space="preserve"> </w:t>
      </w:r>
      <w:r>
        <w:rPr>
          <w:rFonts w:hint="default" w:ascii="Times New Roman" w:hAnsi="Times New Roman" w:eastAsia="SimSun" w:cs="Times New Roman"/>
          <w:color w:val="191919"/>
          <w:kern w:val="0"/>
          <w:sz w:val="32"/>
          <w:szCs w:val="32"/>
          <w:lang w:val="en-US" w:eastAsia="zh-CN" w:bidi="ar"/>
        </w:rPr>
        <w:t xml:space="preserve">Toggle (help to create navigation Bar)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4. Creating fragment for each of the menu item. Our Menu items are: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Dashboard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Profile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About us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FAQ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Favourites </w:t>
      </w:r>
    </w:p>
    <w:p>
      <w:pPr>
        <w:keepNext w:val="0"/>
        <w:keepLines w:val="0"/>
        <w:widowControl/>
        <w:suppressLineNumbers w:val="0"/>
        <w:jc w:val="left"/>
        <w:rPr>
          <w:rFonts w:hint="default" w:ascii="Arial" w:hAnsi="Arial" w:eastAsia="SimSun" w:cs="Arial"/>
          <w:color w:val="191919"/>
          <w:kern w:val="0"/>
          <w:sz w:val="32"/>
          <w:szCs w:val="32"/>
          <w:lang w:val="en-US" w:eastAsia="zh-CN" w:bidi="ar"/>
        </w:rPr>
      </w:pPr>
    </w:p>
    <w:p>
      <w:pPr>
        <w:keepNext w:val="0"/>
        <w:keepLines w:val="0"/>
        <w:widowControl/>
        <w:suppressLineNumbers w:val="0"/>
        <w:jc w:val="left"/>
        <w:rPr>
          <w:sz w:val="32"/>
          <w:szCs w:val="32"/>
        </w:rPr>
      </w:pPr>
      <w:r>
        <w:rPr>
          <w:rFonts w:hint="default" w:ascii="Arial" w:hAnsi="Arial" w:eastAsia="SimSun" w:cs="Arial"/>
          <w:color w:val="191919"/>
          <w:kern w:val="0"/>
          <w:sz w:val="32"/>
          <w:szCs w:val="32"/>
          <w:lang w:val="en-US" w:eastAsia="zh-CN" w:bidi="ar"/>
        </w:rPr>
        <w:t xml:space="preserve">• </w:t>
      </w:r>
      <w:r>
        <w:rPr>
          <w:rFonts w:hint="default" w:ascii="Times New Roman" w:hAnsi="Times New Roman" w:eastAsia="SimSun" w:cs="Times New Roman"/>
          <w:color w:val="191919"/>
          <w:kern w:val="0"/>
          <w:sz w:val="32"/>
          <w:szCs w:val="32"/>
          <w:lang w:val="en-US" w:eastAsia="zh-CN" w:bidi="ar"/>
        </w:rPr>
        <w:t xml:space="preserve">Sign-Out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5. Now we have created various activities like </w:t>
      </w:r>
      <w:r>
        <w:rPr>
          <w:rFonts w:hint="default" w:ascii="Times New Roman" w:hAnsi="Times New Roman" w:eastAsia="SimSun" w:cs="Times New Roman"/>
          <w:color w:val="191919"/>
          <w:kern w:val="0"/>
          <w:sz w:val="32"/>
          <w:szCs w:val="32"/>
          <w:lang w:val="en-IN" w:eastAsia="zh-CN" w:bidi="ar"/>
        </w:rPr>
        <w:t xml:space="preserve">courses </w:t>
      </w:r>
      <w:r>
        <w:rPr>
          <w:rFonts w:hint="default" w:ascii="Times New Roman" w:hAnsi="Times New Roman" w:eastAsia="SimSun" w:cs="Times New Roman"/>
          <w:color w:val="191919"/>
          <w:kern w:val="0"/>
          <w:sz w:val="32"/>
          <w:szCs w:val="32"/>
          <w:lang w:val="en-US" w:eastAsia="zh-CN" w:bidi="ar"/>
        </w:rPr>
        <w:t xml:space="preserve">list, Yoga Description and many more.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191919"/>
          <w:kern w:val="0"/>
          <w:sz w:val="32"/>
          <w:szCs w:val="32"/>
          <w:lang w:val="en-US" w:eastAsia="zh-CN" w:bidi="ar"/>
        </w:rPr>
        <w:t xml:space="preserve">6. </w:t>
      </w:r>
      <w:r>
        <w:rPr>
          <w:rFonts w:hint="default" w:ascii="Times New Roman" w:hAnsi="Times New Roman" w:eastAsia="SimSun" w:cs="Times New Roman"/>
          <w:color w:val="202124"/>
          <w:kern w:val="0"/>
          <w:sz w:val="32"/>
          <w:szCs w:val="32"/>
          <w:lang w:val="en-US" w:eastAsia="zh-CN" w:bidi="ar"/>
        </w:rPr>
        <w:t xml:space="preserve">After that we parse the JASON object that we have received as a response for our query to get the data in the standard form. </w:t>
      </w:r>
    </w:p>
    <w:p>
      <w:pPr>
        <w:keepNext w:val="0"/>
        <w:keepLines w:val="0"/>
        <w:widowControl/>
        <w:suppressLineNumbers w:val="0"/>
        <w:jc w:val="left"/>
        <w:rPr>
          <w:rFonts w:hint="default" w:ascii="Times New Roman" w:hAnsi="Times New Roman" w:eastAsia="SimSun" w:cs="Times New Roman"/>
          <w:color w:val="191919"/>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191919"/>
          <w:kern w:val="0"/>
          <w:sz w:val="32"/>
          <w:szCs w:val="32"/>
          <w:lang w:val="en-US" w:eastAsia="zh-CN" w:bidi="ar"/>
        </w:rPr>
        <w:t xml:space="preserve">7. </w:t>
      </w:r>
      <w:r>
        <w:rPr>
          <w:rFonts w:hint="default" w:ascii="Times New Roman" w:hAnsi="Times New Roman" w:eastAsia="SimSun" w:cs="Times New Roman"/>
          <w:color w:val="202124"/>
          <w:kern w:val="0"/>
          <w:sz w:val="32"/>
          <w:szCs w:val="32"/>
          <w:lang w:val="en-US" w:eastAsia="zh-CN" w:bidi="ar"/>
        </w:rPr>
        <w:t xml:space="preserve">Now we add data (that we have received from Google API) to the Yoga description activity </w:t>
      </w:r>
    </w:p>
    <w:p>
      <w:pPr>
        <w:keepNext w:val="0"/>
        <w:keepLines w:val="0"/>
        <w:widowControl/>
        <w:suppressLineNumbers w:val="0"/>
        <w:jc w:val="left"/>
        <w:rPr>
          <w:sz w:val="32"/>
          <w:szCs w:val="32"/>
        </w:rPr>
      </w:pPr>
      <w:r>
        <w:rPr>
          <w:rFonts w:hint="default" w:ascii="Times New Roman" w:hAnsi="Times New Roman" w:eastAsia="SimSun" w:cs="Times New Roman"/>
          <w:color w:val="191919"/>
          <w:kern w:val="0"/>
          <w:sz w:val="32"/>
          <w:szCs w:val="32"/>
          <w:lang w:val="en-US" w:eastAsia="zh-CN" w:bidi="ar"/>
        </w:rPr>
        <w:t xml:space="preserve">8. </w:t>
      </w:r>
      <w:r>
        <w:rPr>
          <w:rFonts w:hint="default" w:ascii="Times New Roman" w:hAnsi="Times New Roman" w:eastAsia="SimSun" w:cs="Times New Roman"/>
          <w:color w:val="202124"/>
          <w:kern w:val="0"/>
          <w:sz w:val="32"/>
          <w:szCs w:val="32"/>
          <w:lang w:val="en-US" w:eastAsia="zh-CN" w:bidi="ar"/>
        </w:rPr>
        <w:t>In the description Activity there are various functionality. Some of them are mentioned below</w:t>
      </w:r>
      <w:r>
        <w:rPr>
          <w:rFonts w:hint="default" w:ascii="Times New Roman" w:hAnsi="Times New Roman" w:eastAsia="SimSun" w:cs="Times New Roman"/>
          <w:color w:val="202124"/>
          <w:kern w:val="0"/>
          <w:sz w:val="32"/>
          <w:szCs w:val="32"/>
          <w:lang w:val="en-IN" w:eastAsia="zh-CN" w:bidi="ar"/>
        </w:rPr>
        <w:t>.</w:t>
      </w:r>
      <w:r>
        <w:rPr>
          <w:rFonts w:hint="default" w:ascii="Arial" w:hAnsi="Arial" w:eastAsia="SimSun" w:cs="Arial"/>
          <w:color w:val="202124"/>
          <w:kern w:val="0"/>
          <w:sz w:val="32"/>
          <w:szCs w:val="32"/>
          <w:lang w:val="en-US" w:eastAsia="zh-CN" w:bidi="ar"/>
        </w:rPr>
        <w:t xml:space="preserve"> </w:t>
      </w:r>
    </w:p>
    <w:p>
      <w:pPr>
        <w:pStyle w:val="13"/>
        <w:ind w:left="640"/>
        <w:rPr>
          <w:color w:val="181818"/>
        </w:rPr>
      </w:pPr>
    </w:p>
    <w:p>
      <w:pPr>
        <w:pStyle w:val="13"/>
        <w:ind w:left="640"/>
        <w:rPr>
          <w:color w:val="181818"/>
        </w:rPr>
      </w:pPr>
    </w:p>
    <w:p>
      <w:pPr>
        <w:spacing w:after="0"/>
      </w:pPr>
    </w:p>
    <w:p>
      <w:pPr>
        <w:spacing w:after="0"/>
      </w:pPr>
    </w:p>
    <w:p>
      <w:pPr>
        <w:keepNext w:val="0"/>
        <w:keepLines w:val="0"/>
        <w:widowControl/>
        <w:suppressLineNumbers w:val="0"/>
        <w:jc w:val="left"/>
        <w:rPr>
          <w:rFonts w:hint="default"/>
          <w:sz w:val="40"/>
          <w:szCs w:val="40"/>
          <w:lang w:val="en-IN"/>
        </w:rPr>
      </w:pPr>
      <w:r>
        <w:rPr>
          <w:rFonts w:hint="default"/>
          <w:sz w:val="40"/>
          <w:szCs w:val="40"/>
          <w:lang w:val="en-IN"/>
        </w:rPr>
        <w:t>STEPS FOLLOWED BY THE USER :</w:t>
      </w:r>
    </w:p>
    <w:p>
      <w:pPr>
        <w:keepNext w:val="0"/>
        <w:keepLines w:val="0"/>
        <w:widowControl/>
        <w:suppressLineNumbers w:val="0"/>
        <w:jc w:val="left"/>
        <w:rPr>
          <w:rFonts w:hint="default"/>
          <w:sz w:val="40"/>
          <w:szCs w:val="40"/>
          <w:lang w:val="en-IN"/>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1. Firstly, we have build the home page for the website. </w:t>
      </w:r>
    </w:p>
    <w:p>
      <w:pPr>
        <w:keepNext w:val="0"/>
        <w:keepLines w:val="0"/>
        <w:widowControl/>
        <w:suppressLineNumbers w:val="0"/>
        <w:jc w:val="left"/>
        <w:rPr>
          <w:rFonts w:hint="default"/>
          <w:sz w:val="32"/>
          <w:szCs w:val="32"/>
          <w:lang w:val="en-IN"/>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2. Then, we have the Login activity which consists of following steps</w:t>
      </w:r>
    </w:p>
    <w:p>
      <w:pPr>
        <w:keepNext w:val="0"/>
        <w:keepLines w:val="0"/>
        <w:widowControl/>
        <w:suppressLineNumbers w:val="0"/>
        <w:jc w:val="left"/>
        <w:rPr>
          <w:rFonts w:hint="default"/>
          <w:sz w:val="32"/>
          <w:szCs w:val="32"/>
          <w:lang w:val="en-IN"/>
        </w:rPr>
      </w:pPr>
    </w:p>
    <w:p>
      <w:pPr>
        <w:keepNext w:val="0"/>
        <w:keepLines w:val="0"/>
        <w:widowControl/>
        <w:suppressLineNumbers w:val="0"/>
        <w:jc w:val="left"/>
        <w:rPr>
          <w:sz w:val="32"/>
          <w:szCs w:val="32"/>
        </w:rPr>
      </w:pPr>
      <w:r>
        <w:rPr>
          <w:rFonts w:ascii="Arial" w:hAnsi="Arial" w:eastAsia="SimSun" w:cs="Aria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Register : for new User </w:t>
      </w:r>
    </w:p>
    <w:p>
      <w:pPr>
        <w:keepNext w:val="0"/>
        <w:keepLines w:val="0"/>
        <w:widowControl/>
        <w:suppressLineNumbers w:val="0"/>
        <w:jc w:val="left"/>
        <w:rPr>
          <w:rFonts w:hint="default"/>
          <w:sz w:val="32"/>
          <w:szCs w:val="32"/>
          <w:lang w:val="en-IN"/>
        </w:rPr>
      </w:pPr>
      <w:r>
        <w:rPr>
          <w:rFonts w:hint="default" w:ascii="Arial" w:hAnsi="Arial" w:eastAsia="SimSun" w:cs="Aria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Login: For existing as well as new user </w:t>
      </w:r>
      <w:r>
        <w:rPr>
          <w:rFonts w:hint="default" w:ascii="Times New Roman" w:hAnsi="Times New Roman" w:eastAsia="SimSun" w:cs="Times New Roman"/>
          <w:color w:val="000000"/>
          <w:kern w:val="0"/>
          <w:sz w:val="32"/>
          <w:szCs w:val="32"/>
          <w:lang w:val="en-IN" w:eastAsia="zh-CN" w:bidi="ar"/>
        </w:rPr>
        <w:t>.</w:t>
      </w:r>
    </w:p>
    <w:p>
      <w:pPr>
        <w:keepNext w:val="0"/>
        <w:keepLines w:val="0"/>
        <w:widowControl/>
        <w:suppressLineNumbers w:val="0"/>
        <w:jc w:val="left"/>
        <w:rPr>
          <w:rFonts w:hint="default"/>
          <w:sz w:val="32"/>
          <w:szCs w:val="32"/>
          <w:lang w:val="en-IN"/>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3. We authenticate and store the user information from the Firebase authentication. </w:t>
      </w: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4.</w:t>
      </w:r>
      <w:r>
        <w:rPr>
          <w:rFonts w:hint="default" w:ascii="Times New Roman" w:hAnsi="Times New Roman" w:eastAsia="SimSun" w:cs="Times New Roman"/>
          <w:color w:val="000000"/>
          <w:kern w:val="0"/>
          <w:sz w:val="32"/>
          <w:szCs w:val="32"/>
          <w:lang w:val="en-US" w:eastAsia="zh-CN" w:bidi="ar"/>
        </w:rPr>
        <w:t>After that, user can scroll through the Gallery in which various type of</w:t>
      </w:r>
      <w:r>
        <w:rPr>
          <w:rFonts w:hint="default" w:ascii="Times New Roman" w:hAnsi="Times New Roman" w:eastAsia="SimSun" w:cs="Times New Roman"/>
          <w:color w:val="000000"/>
          <w:kern w:val="0"/>
          <w:sz w:val="32"/>
          <w:szCs w:val="32"/>
          <w:lang w:val="en-IN" w:eastAsia="zh-CN" w:bidi="ar"/>
        </w:rPr>
        <w:t xml:space="preserve"> courses are present.</w:t>
      </w: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en-IN" w:eastAsia="zh-CN" w:bidi="ar"/>
        </w:rPr>
      </w:pPr>
    </w:p>
    <w:p>
      <w:pPr>
        <w:keepNext w:val="0"/>
        <w:keepLines w:val="0"/>
        <w:widowControl/>
        <w:numPr>
          <w:ilvl w:val="0"/>
          <w:numId w:val="16"/>
        </w:numPr>
        <w:suppressLineNumbers w:val="0"/>
        <w:jc w:val="left"/>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US" w:eastAsia="zh-CN" w:bidi="ar"/>
        </w:rPr>
        <w:t>After that user can see all the instructors for the classes</w:t>
      </w:r>
      <w:r>
        <w:rPr>
          <w:rFonts w:hint="default" w:ascii="Times New Roman" w:hAnsi="Times New Roman" w:eastAsia="SimSun" w:cs="Times New Roman"/>
          <w:color w:val="000000"/>
          <w:kern w:val="0"/>
          <w:sz w:val="32"/>
          <w:szCs w:val="32"/>
          <w:lang w:val="en-IN" w:eastAsia="zh-CN" w:bidi="ar"/>
        </w:rPr>
        <w:t>.</w:t>
      </w:r>
    </w:p>
    <w:p>
      <w:pPr>
        <w:keepNext w:val="0"/>
        <w:keepLines w:val="0"/>
        <w:widowControl/>
        <w:numPr>
          <w:numId w:val="0"/>
        </w:numPr>
        <w:suppressLineNumbers w:val="0"/>
        <w:jc w:val="left"/>
        <w:rPr>
          <w:rFonts w:hint="default" w:ascii="Times New Roman" w:hAnsi="Times New Roman" w:eastAsia="SimSun" w:cs="Times New Roman"/>
          <w:color w:val="000000"/>
          <w:kern w:val="0"/>
          <w:sz w:val="32"/>
          <w:szCs w:val="32"/>
          <w:lang w:val="en-IN"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IN" w:eastAsia="zh-CN" w:bidi="ar"/>
        </w:rPr>
        <w:t>6</w:t>
      </w:r>
      <w:r>
        <w:rPr>
          <w:rFonts w:hint="default" w:ascii="Times New Roman" w:hAnsi="Times New Roman" w:eastAsia="SimSun" w:cs="Times New Roman"/>
          <w:color w:val="000000"/>
          <w:kern w:val="0"/>
          <w:sz w:val="32"/>
          <w:szCs w:val="32"/>
          <w:lang w:val="en-US" w:eastAsia="zh-CN" w:bidi="ar"/>
        </w:rPr>
        <w:t>. Now you can enjoy and learn more yoga asans for physical as well as mental health..</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IN" w:eastAsia="zh-CN" w:bidi="ar"/>
        </w:rPr>
        <w:sectPr>
          <w:pgSz w:w="12240" w:h="15840"/>
          <w:pgMar w:top="740" w:right="520" w:bottom="1200" w:left="800" w:header="334" w:footer="1008" w:gutter="0"/>
          <w:cols w:space="720" w:num="1"/>
        </w:sectPr>
      </w:pPr>
    </w:p>
    <w:p>
      <w:pPr>
        <w:pStyle w:val="13"/>
        <w:spacing w:before="10"/>
        <w:rPr>
          <w:sz w:val="27"/>
        </w:rPr>
      </w:pPr>
    </w:p>
    <w:p>
      <w:pPr>
        <w:pStyle w:val="13"/>
        <w:ind w:left="670"/>
        <w:rPr>
          <w:sz w:val="20"/>
        </w:rPr>
      </w:pPr>
    </w:p>
    <w:p>
      <w:pPr>
        <w:pStyle w:val="13"/>
        <w:spacing w:before="2"/>
        <w:rPr>
          <w:sz w:val="9"/>
        </w:rPr>
      </w:pPr>
    </w:p>
    <w:p>
      <w:pPr>
        <w:spacing w:before="88"/>
        <w:ind w:left="1102" w:right="1382" w:firstLine="0"/>
        <w:jc w:val="both"/>
        <w:rPr>
          <w:sz w:val="32"/>
        </w:rPr>
        <w:sectPr>
          <w:pgSz w:w="12240" w:h="15840"/>
          <w:pgMar w:top="740" w:right="520" w:bottom="1200" w:left="800" w:header="334" w:footer="1008" w:gutter="0"/>
          <w:cols w:space="720" w:num="1"/>
        </w:sectPr>
      </w:pPr>
    </w:p>
    <w:p>
      <w:pPr>
        <w:pStyle w:val="13"/>
        <w:spacing w:before="2"/>
        <w:rPr>
          <w:b/>
          <w:sz w:val="20"/>
        </w:rPr>
      </w:pPr>
    </w:p>
    <w:p>
      <w:pPr>
        <w:pStyle w:val="22"/>
        <w:numPr>
          <w:ilvl w:val="2"/>
          <w:numId w:val="15"/>
        </w:numPr>
        <w:tabs>
          <w:tab w:val="left" w:pos="1274"/>
        </w:tabs>
        <w:spacing w:before="87" w:after="0" w:line="240" w:lineRule="auto"/>
        <w:ind w:left="1273" w:right="0" w:hanging="634"/>
        <w:jc w:val="left"/>
        <w:rPr>
          <w:sz w:val="6"/>
        </w:rPr>
        <w:sectPr>
          <w:pgSz w:w="12240" w:h="15840"/>
          <w:pgMar w:top="740" w:right="520" w:bottom="1200" w:left="800" w:header="334" w:footer="1008" w:gutter="0"/>
          <w:cols w:space="720" w:num="1"/>
        </w:sectPr>
      </w:pPr>
      <w:bookmarkStart w:id="25" w:name="5.1.2 Step to be followed by the user"/>
      <w:bookmarkEnd w:id="25"/>
      <w:bookmarkStart w:id="26" w:name="5.1.2 Step to be followed by the user"/>
      <w:bookmarkEnd w:id="26"/>
    </w:p>
    <w:p>
      <w:pPr>
        <w:pStyle w:val="22"/>
        <w:numPr>
          <w:numId w:val="0"/>
        </w:numPr>
        <w:tabs>
          <w:tab w:val="left" w:pos="1360"/>
          <w:tab w:val="left" w:pos="1361"/>
        </w:tabs>
        <w:spacing w:before="0" w:after="0" w:line="240" w:lineRule="auto"/>
        <w:ind w:right="0" w:rightChars="0"/>
        <w:jc w:val="left"/>
        <w:rPr>
          <w:sz w:val="28"/>
        </w:rPr>
        <w:sectPr>
          <w:type w:val="continuous"/>
          <w:pgSz w:w="12240" w:h="15840"/>
          <w:pgMar w:top="740" w:right="520" w:bottom="1200" w:left="800" w:header="720" w:footer="720" w:gutter="0"/>
          <w:cols w:equalWidth="0" w:num="2">
            <w:col w:w="3000" w:space="40"/>
            <w:col w:w="7880"/>
          </w:cols>
        </w:sectPr>
      </w:pPr>
    </w:p>
    <w:p>
      <w:pPr>
        <w:pStyle w:val="22"/>
        <w:numPr>
          <w:numId w:val="0"/>
        </w:numPr>
        <w:tabs>
          <w:tab w:val="left" w:pos="1360"/>
          <w:tab w:val="left" w:pos="1361"/>
        </w:tabs>
        <w:spacing w:before="98" w:after="0" w:line="240" w:lineRule="auto"/>
        <w:ind w:right="0" w:rightChars="0"/>
        <w:jc w:val="left"/>
        <w:rPr>
          <w:sz w:val="6"/>
        </w:rPr>
        <w:sectPr>
          <w:pgSz w:w="12240" w:h="15840"/>
          <w:pgMar w:top="740" w:right="520" w:bottom="1200" w:left="800" w:header="334" w:footer="1008" w:gutter="0"/>
          <w:cols w:space="720" w:num="1"/>
        </w:sectPr>
      </w:pPr>
    </w:p>
    <w:p>
      <w:pPr>
        <w:spacing w:before="86"/>
        <w:ind w:right="0"/>
        <w:jc w:val="left"/>
        <w:rPr>
          <w:sz w:val="28"/>
        </w:rPr>
        <w:sectPr>
          <w:type w:val="continuous"/>
          <w:pgSz w:w="12240" w:h="15840"/>
          <w:pgMar w:top="740" w:right="520" w:bottom="1200" w:left="800" w:header="720" w:footer="720" w:gutter="0"/>
          <w:cols w:equalWidth="0" w:num="2">
            <w:col w:w="3388" w:space="40"/>
            <w:col w:w="7492"/>
          </w:cols>
        </w:sectPr>
      </w:pPr>
    </w:p>
    <w:p>
      <w:pPr>
        <w:pStyle w:val="22"/>
        <w:numPr>
          <w:numId w:val="0"/>
        </w:numPr>
        <w:tabs>
          <w:tab w:val="left" w:pos="1360"/>
          <w:tab w:val="left" w:pos="1361"/>
        </w:tabs>
        <w:spacing w:before="98" w:after="0" w:line="240" w:lineRule="auto"/>
        <w:ind w:right="0" w:rightChars="0"/>
        <w:jc w:val="left"/>
        <w:sectPr>
          <w:pgSz w:w="12240" w:h="15840"/>
          <w:pgMar w:top="740" w:right="520" w:bottom="1200" w:left="800" w:header="334" w:footer="1008" w:gutter="0"/>
          <w:cols w:space="720" w:num="1"/>
        </w:sectPr>
      </w:pPr>
    </w:p>
    <w:p>
      <w:pPr>
        <w:spacing w:after="0"/>
        <w:rPr>
          <w:sz w:val="6"/>
        </w:rPr>
        <w:sectPr>
          <w:pgSz w:w="12240" w:h="15840"/>
          <w:pgMar w:top="740" w:right="520" w:bottom="1200" w:left="800" w:header="334" w:footer="1008" w:gutter="0"/>
          <w:cols w:space="720" w:num="1"/>
        </w:sectPr>
      </w:pPr>
    </w:p>
    <w:p>
      <w:pPr>
        <w:pStyle w:val="22"/>
        <w:numPr>
          <w:numId w:val="0"/>
        </w:numPr>
        <w:tabs>
          <w:tab w:val="left" w:pos="1360"/>
          <w:tab w:val="left" w:pos="1361"/>
        </w:tabs>
        <w:spacing w:before="0" w:after="0" w:line="240" w:lineRule="auto"/>
        <w:ind w:right="0" w:rightChars="0"/>
        <w:jc w:val="left"/>
        <w:rPr>
          <w:sz w:val="28"/>
        </w:rPr>
        <w:sectPr>
          <w:type w:val="continuous"/>
          <w:pgSz w:w="12240" w:h="15840"/>
          <w:pgMar w:top="740" w:right="520" w:bottom="1200" w:left="800" w:header="720" w:footer="720" w:gutter="0"/>
          <w:cols w:equalWidth="0" w:num="2">
            <w:col w:w="2206" w:space="301"/>
            <w:col w:w="8413"/>
          </w:cols>
        </w:sectPr>
      </w:pPr>
    </w:p>
    <w:p>
      <w:pPr>
        <w:spacing w:after="0"/>
        <w:rPr>
          <w:sz w:val="29"/>
        </w:rPr>
        <w:sectPr>
          <w:pgSz w:w="12240" w:h="15840"/>
          <w:pgMar w:top="740" w:right="520" w:bottom="1200" w:left="800" w:header="334" w:footer="1008" w:gutter="0"/>
          <w:cols w:space="720" w:num="1"/>
        </w:sectPr>
      </w:pPr>
    </w:p>
    <w:p>
      <w:pPr>
        <w:pStyle w:val="22"/>
        <w:numPr>
          <w:numId w:val="0"/>
        </w:numPr>
        <w:tabs>
          <w:tab w:val="left" w:pos="1360"/>
          <w:tab w:val="left" w:pos="1361"/>
        </w:tabs>
        <w:spacing w:before="0" w:after="0" w:line="240" w:lineRule="auto"/>
        <w:ind w:right="0" w:rightChars="0"/>
        <w:jc w:val="left"/>
        <w:rPr>
          <w:sz w:val="28"/>
        </w:rPr>
        <w:sectPr>
          <w:type w:val="continuous"/>
          <w:pgSz w:w="12240" w:h="15840"/>
          <w:pgMar w:top="740" w:right="520" w:bottom="1200" w:left="800" w:header="720" w:footer="720" w:gutter="0"/>
          <w:cols w:equalWidth="0" w:num="2">
            <w:col w:w="3226" w:space="43"/>
            <w:col w:w="7651"/>
          </w:cols>
        </w:sectPr>
      </w:pPr>
    </w:p>
    <w:p>
      <w:pPr>
        <w:pStyle w:val="22"/>
        <w:numPr>
          <w:numId w:val="0"/>
        </w:numPr>
        <w:tabs>
          <w:tab w:val="left" w:pos="1361"/>
        </w:tabs>
        <w:spacing w:before="99" w:after="0" w:line="240" w:lineRule="auto"/>
        <w:ind w:right="0" w:rightChars="0"/>
        <w:jc w:val="left"/>
        <w:rPr>
          <w:sz w:val="6"/>
        </w:rPr>
        <w:sectPr>
          <w:pgSz w:w="12240" w:h="15840"/>
          <w:pgMar w:top="740" w:right="520" w:bottom="1200" w:left="800" w:header="334" w:footer="1008" w:gutter="0"/>
          <w:cols w:space="720" w:num="1"/>
        </w:sectPr>
      </w:pPr>
    </w:p>
    <w:p>
      <w:pPr>
        <w:pStyle w:val="9"/>
        <w:numPr>
          <w:numId w:val="0"/>
        </w:numPr>
        <w:tabs>
          <w:tab w:val="left" w:pos="1360"/>
          <w:tab w:val="left" w:pos="1361"/>
        </w:tabs>
        <w:spacing w:before="240" w:after="0" w:line="240" w:lineRule="auto"/>
        <w:ind w:right="0" w:rightChars="0"/>
        <w:jc w:val="left"/>
        <w:sectPr>
          <w:type w:val="continuous"/>
          <w:pgSz w:w="12240" w:h="15840"/>
          <w:pgMar w:top="740" w:right="520" w:bottom="1200" w:left="800" w:header="720" w:footer="720" w:gutter="0"/>
          <w:cols w:equalWidth="0" w:num="2">
            <w:col w:w="2080" w:space="1189"/>
            <w:col w:w="7651"/>
          </w:cols>
        </w:sectPr>
      </w:pPr>
    </w:p>
    <w:p>
      <w:pPr>
        <w:spacing w:after="0"/>
        <w:rPr>
          <w:sz w:val="10"/>
        </w:rPr>
        <w:sectPr>
          <w:pgSz w:w="12240" w:h="15840"/>
          <w:pgMar w:top="740" w:right="520" w:bottom="1200" w:left="800" w:header="334" w:footer="1008" w:gutter="0"/>
          <w:cols w:space="720" w:num="1"/>
        </w:sectPr>
      </w:pPr>
    </w:p>
    <w:p>
      <w:pPr>
        <w:pStyle w:val="22"/>
        <w:numPr>
          <w:numId w:val="0"/>
        </w:numPr>
        <w:tabs>
          <w:tab w:val="left" w:pos="1360"/>
          <w:tab w:val="left" w:pos="1361"/>
        </w:tabs>
        <w:spacing w:before="222" w:after="0" w:line="240" w:lineRule="auto"/>
        <w:ind w:right="0" w:rightChars="0"/>
        <w:jc w:val="left"/>
        <w:rPr>
          <w:rFonts w:ascii="Symbol" w:hAnsi="Symbol"/>
          <w:b/>
          <w:sz w:val="24"/>
        </w:rPr>
      </w:pPr>
    </w:p>
    <w:p>
      <w:pPr>
        <w:pStyle w:val="9"/>
        <w:ind w:left="2057"/>
      </w:pPr>
      <w:r>
        <w:rPr>
          <w:b w:val="0"/>
        </w:rPr>
        <w:br w:type="column"/>
      </w:r>
      <w:r>
        <w:t>Figure-19: FAQ’s (b)</w:t>
      </w:r>
    </w:p>
    <w:p>
      <w:pPr>
        <w:spacing w:after="0"/>
        <w:sectPr>
          <w:type w:val="continuous"/>
          <w:pgSz w:w="12240" w:h="15840"/>
          <w:pgMar w:top="740" w:right="520" w:bottom="1200" w:left="800" w:header="720" w:footer="720" w:gutter="0"/>
          <w:cols w:equalWidth="0" w:num="2">
            <w:col w:w="2913" w:space="356"/>
            <w:col w:w="7651"/>
          </w:cols>
        </w:sectPr>
      </w:pPr>
    </w:p>
    <w:p>
      <w:pPr>
        <w:pStyle w:val="13"/>
        <w:spacing w:before="5"/>
        <w:rPr>
          <w:b/>
          <w:sz w:val="17"/>
        </w:rPr>
      </w:pPr>
    </w:p>
    <w:p>
      <w:pPr>
        <w:pStyle w:val="13"/>
        <w:ind w:left="4270"/>
        <w:rPr>
          <w:sz w:val="20"/>
        </w:rPr>
      </w:pPr>
    </w:p>
    <w:p>
      <w:pPr>
        <w:pStyle w:val="13"/>
        <w:spacing w:before="5"/>
        <w:rPr>
          <w:b/>
          <w:sz w:val="6"/>
        </w:rPr>
      </w:pPr>
    </w:p>
    <w:p>
      <w:pPr>
        <w:pStyle w:val="9"/>
        <w:ind w:left="0" w:leftChars="0" w:firstLine="0" w:firstLineChars="0"/>
        <w:sectPr>
          <w:type w:val="continuous"/>
          <w:pgSz w:w="12240" w:h="15840"/>
          <w:pgMar w:top="740" w:right="520" w:bottom="1200" w:left="800" w:header="720" w:footer="720" w:gutter="0"/>
          <w:cols w:space="720" w:num="1"/>
        </w:sectPr>
      </w:pPr>
    </w:p>
    <w:p>
      <w:pPr>
        <w:spacing w:after="0"/>
        <w:rPr>
          <w:sz w:val="19"/>
        </w:rPr>
        <w:sectPr>
          <w:pgSz w:w="12240" w:h="15840"/>
          <w:pgMar w:top="740" w:right="520" w:bottom="1200" w:left="800" w:header="334" w:footer="1008" w:gutter="0"/>
          <w:cols w:space="720" w:num="1"/>
        </w:sectPr>
      </w:pPr>
    </w:p>
    <w:p>
      <w:pPr>
        <w:pStyle w:val="22"/>
        <w:numPr>
          <w:numId w:val="0"/>
        </w:numPr>
        <w:tabs>
          <w:tab w:val="left" w:pos="1361"/>
        </w:tabs>
        <w:spacing w:before="99" w:after="0" w:line="240" w:lineRule="auto"/>
        <w:ind w:right="0" w:rightChars="0"/>
        <w:jc w:val="left"/>
        <w:sectPr>
          <w:type w:val="continuous"/>
          <w:pgSz w:w="12240" w:h="15840"/>
          <w:pgMar w:top="740" w:right="520" w:bottom="1200" w:left="800" w:header="720" w:footer="720" w:gutter="0"/>
          <w:cols w:equalWidth="0" w:num="2">
            <w:col w:w="3682" w:space="40"/>
            <w:col w:w="7198"/>
          </w:cols>
        </w:sectPr>
      </w:pPr>
    </w:p>
    <w:p>
      <w:pPr>
        <w:pStyle w:val="13"/>
        <w:rPr>
          <w:b/>
          <w:sz w:val="20"/>
        </w:rPr>
      </w:pPr>
    </w:p>
    <w:p>
      <w:pPr>
        <w:pStyle w:val="13"/>
        <w:rPr>
          <w:b/>
          <w:sz w:val="20"/>
        </w:rPr>
      </w:pPr>
    </w:p>
    <w:p>
      <w:pPr>
        <w:pStyle w:val="13"/>
        <w:spacing w:before="5"/>
        <w:rPr>
          <w:b/>
          <w:sz w:val="20"/>
        </w:rPr>
      </w:pPr>
    </w:p>
    <w:p>
      <w:pPr>
        <w:pStyle w:val="22"/>
        <w:numPr>
          <w:numId w:val="0"/>
        </w:numPr>
        <w:tabs>
          <w:tab w:val="left" w:pos="1360"/>
          <w:tab w:val="left" w:pos="1361"/>
        </w:tabs>
        <w:spacing w:before="98" w:after="3" w:line="240" w:lineRule="auto"/>
        <w:ind w:right="0" w:rightChars="0"/>
        <w:jc w:val="left"/>
        <w:rPr>
          <w:sz w:val="20"/>
        </w:rPr>
        <w:sectPr>
          <w:pgSz w:w="12240" w:h="15840"/>
          <w:pgMar w:top="740" w:right="520" w:bottom="1200" w:left="800" w:header="334" w:footer="1008" w:gutter="0"/>
          <w:cols w:space="720" w:num="1"/>
        </w:sectPr>
      </w:pPr>
    </w:p>
    <w:p>
      <w:pPr>
        <w:pStyle w:val="22"/>
        <w:numPr>
          <w:numId w:val="0"/>
        </w:numPr>
        <w:tabs>
          <w:tab w:val="left" w:pos="1360"/>
          <w:tab w:val="left" w:pos="1361"/>
        </w:tabs>
        <w:spacing w:before="0" w:after="0" w:line="240" w:lineRule="auto"/>
        <w:ind w:right="0" w:rightChars="0"/>
        <w:jc w:val="left"/>
        <w:rPr>
          <w:sz w:val="28"/>
        </w:rPr>
        <w:sectPr>
          <w:type w:val="continuous"/>
          <w:pgSz w:w="12240" w:h="15840"/>
          <w:pgMar w:top="740" w:right="520" w:bottom="1200" w:left="800" w:header="720" w:footer="720" w:gutter="0"/>
          <w:cols w:equalWidth="0" w:num="2">
            <w:col w:w="4917" w:space="40"/>
            <w:col w:w="5963"/>
          </w:cols>
        </w:sectPr>
      </w:pPr>
    </w:p>
    <w:p>
      <w:pPr>
        <w:pStyle w:val="9"/>
        <w:ind w:left="0" w:leftChars="0" w:firstLine="0" w:firstLineChars="0"/>
        <w:sectPr>
          <w:type w:val="continuous"/>
          <w:pgSz w:w="12240" w:h="15840"/>
          <w:pgMar w:top="740" w:right="520" w:bottom="1200" w:left="800" w:header="720" w:footer="720" w:gutter="0"/>
          <w:cols w:space="720" w:num="1"/>
        </w:sectPr>
      </w:pPr>
    </w:p>
    <w:p>
      <w:pPr>
        <w:pStyle w:val="13"/>
        <w:rPr>
          <w:b/>
          <w:sz w:val="20"/>
        </w:rPr>
      </w:pPr>
    </w:p>
    <w:p>
      <w:pPr>
        <w:pStyle w:val="13"/>
        <w:rPr>
          <w:b/>
          <w:sz w:val="20"/>
        </w:rPr>
      </w:pPr>
    </w:p>
    <w:p>
      <w:pPr>
        <w:pStyle w:val="13"/>
        <w:spacing w:before="5"/>
        <w:rPr>
          <w:b/>
          <w:sz w:val="20"/>
        </w:rPr>
      </w:pPr>
    </w:p>
    <w:p>
      <w:pPr>
        <w:pStyle w:val="9"/>
        <w:numPr>
          <w:ilvl w:val="0"/>
          <w:numId w:val="17"/>
        </w:numPr>
        <w:tabs>
          <w:tab w:val="left" w:pos="1360"/>
          <w:tab w:val="left" w:pos="1361"/>
        </w:tabs>
        <w:spacing w:before="100" w:after="0" w:line="240" w:lineRule="auto"/>
        <w:ind w:left="1361" w:right="0" w:hanging="361"/>
        <w:jc w:val="left"/>
        <w:rPr>
          <w:sz w:val="20"/>
        </w:rPr>
        <w:sectPr>
          <w:pgSz w:w="12240" w:h="15840"/>
          <w:pgMar w:top="740" w:right="520" w:bottom="1200" w:left="800" w:header="334" w:footer="1008" w:gutter="0"/>
          <w:cols w:space="720" w:num="1"/>
        </w:sectPr>
      </w:pPr>
    </w:p>
    <w:p>
      <w:pPr>
        <w:pStyle w:val="9"/>
        <w:numPr>
          <w:numId w:val="0"/>
        </w:numPr>
        <w:tabs>
          <w:tab w:val="left" w:pos="1360"/>
          <w:tab w:val="left" w:pos="1361"/>
        </w:tabs>
        <w:spacing w:before="0" w:after="0" w:line="240" w:lineRule="auto"/>
        <w:ind w:right="0" w:rightChars="0"/>
        <w:jc w:val="left"/>
        <w:rPr>
          <w:rFonts w:ascii="Symbol" w:hAnsi="Symbol"/>
        </w:rPr>
      </w:pPr>
    </w:p>
    <w:p>
      <w:pPr>
        <w:pStyle w:val="9"/>
        <w:spacing w:before="24"/>
        <w:ind w:left="292"/>
        <w:sectPr>
          <w:type w:val="continuous"/>
          <w:pgSz w:w="12240" w:h="15840"/>
          <w:pgMar w:top="740" w:right="520" w:bottom="1200" w:left="800" w:header="720" w:footer="720" w:gutter="0"/>
          <w:cols w:equalWidth="0" w:num="2">
            <w:col w:w="4630" w:space="40"/>
            <w:col w:w="6250"/>
          </w:cols>
        </w:sectPr>
      </w:pPr>
      <w:r>
        <w:rPr>
          <w:b w:val="0"/>
        </w:rPr>
        <w:br w:type="column"/>
      </w:r>
    </w:p>
    <w:p>
      <w:pPr>
        <w:pStyle w:val="9"/>
        <w:spacing w:before="0" w:line="274" w:lineRule="exact"/>
        <w:ind w:left="0" w:leftChars="0" w:firstLine="0" w:firstLineChars="0"/>
        <w:sectPr>
          <w:type w:val="continuous"/>
          <w:pgSz w:w="12240" w:h="15840"/>
          <w:pgMar w:top="740" w:right="520" w:bottom="1200" w:left="800" w:header="720" w:footer="720" w:gutter="0"/>
          <w:cols w:space="720" w:num="1"/>
        </w:sectPr>
      </w:pPr>
    </w:p>
    <w:p>
      <w:pPr>
        <w:pStyle w:val="13"/>
        <w:spacing w:before="5"/>
        <w:rPr>
          <w:b/>
          <w:sz w:val="20"/>
        </w:rPr>
      </w:pPr>
    </w:p>
    <w:p>
      <w:pPr>
        <w:spacing w:before="82" w:line="343" w:lineRule="auto"/>
        <w:ind w:left="4242" w:right="2430" w:firstLine="0"/>
        <w:jc w:val="left"/>
        <w:rPr>
          <w:b/>
          <w:sz w:val="40"/>
        </w:rPr>
      </w:pPr>
      <w:bookmarkStart w:id="27" w:name="_TOC_250006"/>
      <w:bookmarkEnd w:id="27"/>
      <w:r>
        <w:rPr>
          <w:b/>
          <w:sz w:val="40"/>
        </w:rPr>
        <w:t>CHAPTER - 6 TESTING</w:t>
      </w:r>
    </w:p>
    <w:p>
      <w:pPr>
        <w:pStyle w:val="13"/>
        <w:spacing w:before="1" w:line="360" w:lineRule="auto"/>
        <w:ind w:left="640" w:right="919"/>
        <w:jc w:val="both"/>
      </w:pPr>
      <w:r>
        <w:t>Once source code has been generated, software must be tested to uncover as many errors as possible before delivery. It is very important to work the system successfully and achieve high quality of software. Testing include designing a series of test cases that have a high likelihood of finding errors by applying software-testing techniques.</w:t>
      </w:r>
    </w:p>
    <w:p>
      <w:pPr>
        <w:pStyle w:val="13"/>
        <w:spacing w:before="202" w:line="360" w:lineRule="auto"/>
        <w:ind w:left="640" w:right="920"/>
        <w:jc w:val="both"/>
      </w:pPr>
      <w:r>
        <w:t>System testing makes logical assumptions that if all the parts of the system are correct, the goal will be successfully achieved. The system should be checked logically. Validations and cross checks should be there. Avoid duplications of record that cause redundancy of data.</w:t>
      </w:r>
    </w:p>
    <w:p>
      <w:pPr>
        <w:pStyle w:val="13"/>
        <w:spacing w:before="199" w:line="360" w:lineRule="auto"/>
        <w:ind w:left="640" w:right="930"/>
        <w:jc w:val="both"/>
      </w:pPr>
      <w:r>
        <w:t>In other Words, Testing is the process of evaluating a system or its component(s) with the intent to find whether it satisfies the specified requirements or not. It is executing a system in order to identify any gaps, errors, or missing requirements in contrary to the actual requirements.</w:t>
      </w:r>
    </w:p>
    <w:p>
      <w:pPr>
        <w:pStyle w:val="13"/>
        <w:spacing w:before="198" w:line="360" w:lineRule="auto"/>
        <w:ind w:left="640" w:right="918"/>
        <w:jc w:val="both"/>
      </w:pPr>
      <w:r>
        <w:t xml:space="preserve">The Android framework includes an integrated testing framework that </w:t>
      </w:r>
      <w:r>
        <w:rPr>
          <w:spacing w:val="-3"/>
        </w:rPr>
        <w:t xml:space="preserve">helps </w:t>
      </w:r>
      <w:r>
        <w:t xml:space="preserve">you </w:t>
      </w:r>
      <w:r>
        <w:rPr>
          <w:spacing w:val="3"/>
        </w:rPr>
        <w:t xml:space="preserve">test </w:t>
      </w:r>
      <w:r>
        <w:t xml:space="preserve">all aspects of your application and the SDK tools include tools for setting up and running test applications. Whether you are working </w:t>
      </w:r>
      <w:r>
        <w:rPr>
          <w:spacing w:val="-3"/>
        </w:rPr>
        <w:t xml:space="preserve">in </w:t>
      </w:r>
      <w:r>
        <w:t xml:space="preserve">Eclipse with ADT or </w:t>
      </w:r>
      <w:r>
        <w:rPr>
          <w:spacing w:val="-3"/>
        </w:rPr>
        <w:t xml:space="preserve">working </w:t>
      </w:r>
      <w:r>
        <w:t xml:space="preserve">from the command </w:t>
      </w:r>
      <w:r>
        <w:rPr>
          <w:spacing w:val="-3"/>
        </w:rPr>
        <w:t xml:space="preserve">line, </w:t>
      </w:r>
      <w:r>
        <w:t>the SDK tools help you set up and run your tests within an emulator or the device you are</w:t>
      </w:r>
      <w:r>
        <w:rPr>
          <w:spacing w:val="-11"/>
        </w:rPr>
        <w:t xml:space="preserve"> </w:t>
      </w:r>
      <w:r>
        <w:t>targeting.</w:t>
      </w:r>
    </w:p>
    <w:p>
      <w:pPr>
        <w:pStyle w:val="13"/>
        <w:spacing w:before="203"/>
        <w:ind w:left="640"/>
        <w:jc w:val="both"/>
      </w:pPr>
      <w:r>
        <w:t>There are different types of testing some of them are listed below:</w:t>
      </w:r>
    </w:p>
    <w:p>
      <w:pPr>
        <w:pStyle w:val="13"/>
        <w:spacing w:before="10"/>
        <w:rPr>
          <w:sz w:val="29"/>
        </w:rPr>
      </w:pPr>
    </w:p>
    <w:p>
      <w:pPr>
        <w:pStyle w:val="22"/>
        <w:numPr>
          <w:ilvl w:val="1"/>
          <w:numId w:val="18"/>
        </w:numPr>
        <w:tabs>
          <w:tab w:val="left" w:pos="1063"/>
        </w:tabs>
        <w:spacing w:before="201" w:after="0" w:line="240" w:lineRule="auto"/>
        <w:ind w:left="1062" w:right="0" w:hanging="423"/>
        <w:jc w:val="left"/>
        <w:rPr>
          <w:b/>
          <w:sz w:val="28"/>
        </w:rPr>
      </w:pPr>
      <w:bookmarkStart w:id="28" w:name="6.1 Installation Testing:"/>
      <w:bookmarkEnd w:id="28"/>
      <w:bookmarkStart w:id="29" w:name="_TOC_250004"/>
      <w:r>
        <w:rPr>
          <w:b/>
          <w:sz w:val="28"/>
        </w:rPr>
        <w:t>Unit</w:t>
      </w:r>
      <w:r>
        <w:rPr>
          <w:b/>
          <w:spacing w:val="-1"/>
          <w:sz w:val="28"/>
        </w:rPr>
        <w:t xml:space="preserve"> </w:t>
      </w:r>
      <w:bookmarkEnd w:id="29"/>
      <w:r>
        <w:rPr>
          <w:b/>
          <w:sz w:val="28"/>
        </w:rPr>
        <w:t>Testing</w:t>
      </w:r>
    </w:p>
    <w:p>
      <w:pPr>
        <w:pStyle w:val="13"/>
        <w:spacing w:before="7"/>
        <w:rPr>
          <w:b/>
          <w:sz w:val="31"/>
        </w:rPr>
      </w:pPr>
    </w:p>
    <w:p>
      <w:pPr>
        <w:pStyle w:val="13"/>
        <w:spacing w:line="357" w:lineRule="auto"/>
        <w:ind w:left="640" w:right="923"/>
        <w:jc w:val="both"/>
        <w:rPr>
          <w:rFonts w:ascii="Arial"/>
        </w:rPr>
      </w:pPr>
      <w:r>
        <w:t xml:space="preserve">It </w:t>
      </w:r>
      <w:r>
        <w:rPr>
          <w:spacing w:val="-4"/>
        </w:rPr>
        <w:t xml:space="preserve">focuses </w:t>
      </w:r>
      <w:r>
        <w:t xml:space="preserve">on </w:t>
      </w:r>
      <w:r>
        <w:rPr>
          <w:spacing w:val="-5"/>
        </w:rPr>
        <w:t xml:space="preserve">smallest </w:t>
      </w:r>
      <w:r>
        <w:rPr>
          <w:spacing w:val="-4"/>
        </w:rPr>
        <w:t xml:space="preserve">unit </w:t>
      </w:r>
      <w:r>
        <w:t xml:space="preserve">of </w:t>
      </w:r>
      <w:r>
        <w:rPr>
          <w:spacing w:val="-3"/>
        </w:rPr>
        <w:t xml:space="preserve">software design. </w:t>
      </w:r>
      <w:r>
        <w:t xml:space="preserve">In this we test an </w:t>
      </w:r>
      <w:r>
        <w:rPr>
          <w:spacing w:val="-4"/>
        </w:rPr>
        <w:t xml:space="preserve">individual unit </w:t>
      </w:r>
      <w:r>
        <w:t xml:space="preserve">or </w:t>
      </w:r>
      <w:r>
        <w:rPr>
          <w:spacing w:val="-3"/>
        </w:rPr>
        <w:t xml:space="preserve">groups </w:t>
      </w:r>
      <w:r>
        <w:t xml:space="preserve">of </w:t>
      </w:r>
      <w:r>
        <w:rPr>
          <w:spacing w:val="-5"/>
        </w:rPr>
        <w:t xml:space="preserve">inter </w:t>
      </w:r>
      <w:r>
        <w:rPr>
          <w:spacing w:val="-3"/>
        </w:rPr>
        <w:t xml:space="preserve">related </w:t>
      </w:r>
      <w:r>
        <w:rPr>
          <w:spacing w:val="-4"/>
        </w:rPr>
        <w:t xml:space="preserve">units. </w:t>
      </w:r>
      <w:r>
        <w:t xml:space="preserve">It </w:t>
      </w:r>
      <w:r>
        <w:rPr>
          <w:spacing w:val="-5"/>
        </w:rPr>
        <w:t xml:space="preserve">is </w:t>
      </w:r>
      <w:r>
        <w:t xml:space="preserve">often done </w:t>
      </w:r>
      <w:r>
        <w:rPr>
          <w:spacing w:val="-3"/>
        </w:rPr>
        <w:t xml:space="preserve">by programmer by using </w:t>
      </w:r>
      <w:r>
        <w:rPr>
          <w:spacing w:val="-4"/>
        </w:rPr>
        <w:t xml:space="preserve">sample input </w:t>
      </w:r>
      <w:r>
        <w:t xml:space="preserve">and </w:t>
      </w:r>
      <w:r>
        <w:rPr>
          <w:spacing w:val="-4"/>
        </w:rPr>
        <w:t xml:space="preserve">observing </w:t>
      </w:r>
      <w:r>
        <w:rPr>
          <w:spacing w:val="-3"/>
        </w:rPr>
        <w:t>its corresponding outputs</w:t>
      </w:r>
      <w:r>
        <w:rPr>
          <w:rFonts w:ascii="Arial"/>
          <w:spacing w:val="-3"/>
        </w:rPr>
        <w:t xml:space="preserve">. In </w:t>
      </w:r>
      <w:r>
        <w:rPr>
          <w:rFonts w:ascii="Arial"/>
        </w:rPr>
        <w:t xml:space="preserve">this </w:t>
      </w:r>
      <w:r>
        <w:rPr>
          <w:rFonts w:ascii="Arial"/>
          <w:spacing w:val="-3"/>
        </w:rPr>
        <w:t xml:space="preserve">testing technique we </w:t>
      </w:r>
      <w:r>
        <w:rPr>
          <w:rFonts w:ascii="Arial"/>
        </w:rPr>
        <w:t xml:space="preserve">are </w:t>
      </w:r>
      <w:r>
        <w:rPr>
          <w:rFonts w:ascii="Arial"/>
          <w:spacing w:val="-3"/>
        </w:rPr>
        <w:t xml:space="preserve">primarily focuses </w:t>
      </w:r>
      <w:r>
        <w:rPr>
          <w:rFonts w:ascii="Arial"/>
        </w:rPr>
        <w:t>on</w:t>
      </w:r>
    </w:p>
    <w:p>
      <w:pPr>
        <w:spacing w:after="0" w:line="357" w:lineRule="auto"/>
        <w:jc w:val="both"/>
        <w:rPr>
          <w:rFonts w:ascii="Arial"/>
        </w:rPr>
        <w:sectPr>
          <w:pgSz w:w="12240" w:h="15840"/>
          <w:pgMar w:top="740" w:right="520" w:bottom="1200" w:left="800" w:header="334" w:footer="1008" w:gutter="0"/>
          <w:cols w:space="720" w:num="1"/>
        </w:sectPr>
      </w:pPr>
    </w:p>
    <w:p>
      <w:pPr>
        <w:pStyle w:val="13"/>
        <w:spacing w:before="8"/>
        <w:rPr>
          <w:rFonts w:ascii="Arial"/>
          <w:sz w:val="18"/>
        </w:rPr>
      </w:pPr>
    </w:p>
    <w:p>
      <w:pPr>
        <w:pStyle w:val="22"/>
        <w:numPr>
          <w:ilvl w:val="2"/>
          <w:numId w:val="18"/>
        </w:numPr>
        <w:tabs>
          <w:tab w:val="left" w:pos="1720"/>
          <w:tab w:val="left" w:pos="1721"/>
        </w:tabs>
        <w:spacing w:before="100" w:after="0" w:line="240" w:lineRule="auto"/>
        <w:ind w:left="1721" w:right="0" w:hanging="360"/>
        <w:jc w:val="left"/>
        <w:rPr>
          <w:rFonts w:ascii="Symbol" w:hAnsi="Symbol"/>
          <w:sz w:val="24"/>
        </w:rPr>
      </w:pPr>
      <w:r>
        <w:rPr>
          <w:sz w:val="24"/>
        </w:rPr>
        <w:t xml:space="preserve">Loop methods and function </w:t>
      </w:r>
      <w:r>
        <w:rPr>
          <w:spacing w:val="-3"/>
          <w:sz w:val="24"/>
        </w:rPr>
        <w:t xml:space="preserve">is </w:t>
      </w:r>
      <w:r>
        <w:rPr>
          <w:sz w:val="24"/>
        </w:rPr>
        <w:t xml:space="preserve">working </w:t>
      </w:r>
      <w:r>
        <w:rPr>
          <w:spacing w:val="-3"/>
          <w:sz w:val="24"/>
        </w:rPr>
        <w:t xml:space="preserve">fine </w:t>
      </w:r>
      <w:r>
        <w:rPr>
          <w:sz w:val="24"/>
        </w:rPr>
        <w:t>or</w:t>
      </w:r>
      <w:r>
        <w:rPr>
          <w:spacing w:val="6"/>
          <w:sz w:val="24"/>
        </w:rPr>
        <w:t xml:space="preserve"> </w:t>
      </w:r>
      <w:r>
        <w:rPr>
          <w:sz w:val="24"/>
        </w:rPr>
        <w:t>not.</w:t>
      </w:r>
    </w:p>
    <w:p>
      <w:pPr>
        <w:pStyle w:val="22"/>
        <w:numPr>
          <w:ilvl w:val="2"/>
          <w:numId w:val="18"/>
        </w:numPr>
        <w:tabs>
          <w:tab w:val="left" w:pos="1720"/>
          <w:tab w:val="left" w:pos="1721"/>
        </w:tabs>
        <w:spacing w:before="138" w:after="0" w:line="240" w:lineRule="auto"/>
        <w:ind w:left="1721" w:right="0" w:hanging="360"/>
        <w:jc w:val="left"/>
        <w:rPr>
          <w:rFonts w:ascii="Symbol" w:hAnsi="Symbol"/>
          <w:sz w:val="24"/>
        </w:rPr>
      </w:pPr>
      <w:r>
        <w:rPr>
          <w:sz w:val="24"/>
        </w:rPr>
        <w:t>Misunderstood or incorrect Arithmetic</w:t>
      </w:r>
      <w:r>
        <w:rPr>
          <w:spacing w:val="-25"/>
          <w:sz w:val="24"/>
        </w:rPr>
        <w:t xml:space="preserve"> </w:t>
      </w:r>
      <w:r>
        <w:rPr>
          <w:sz w:val="24"/>
        </w:rPr>
        <w:t>precedence</w:t>
      </w:r>
    </w:p>
    <w:p>
      <w:pPr>
        <w:pStyle w:val="22"/>
        <w:numPr>
          <w:ilvl w:val="2"/>
          <w:numId w:val="18"/>
        </w:numPr>
        <w:tabs>
          <w:tab w:val="left" w:pos="1720"/>
          <w:tab w:val="left" w:pos="1721"/>
        </w:tabs>
        <w:spacing w:before="138" w:after="0" w:line="240" w:lineRule="auto"/>
        <w:ind w:left="1721" w:right="0" w:hanging="360"/>
        <w:jc w:val="left"/>
        <w:rPr>
          <w:rFonts w:ascii="Symbol" w:hAnsi="Symbol"/>
          <w:sz w:val="24"/>
        </w:rPr>
      </w:pPr>
      <w:r>
        <w:rPr>
          <w:sz w:val="24"/>
        </w:rPr>
        <w:t>Incorrect</w:t>
      </w:r>
      <w:r>
        <w:rPr>
          <w:spacing w:val="6"/>
          <w:sz w:val="24"/>
        </w:rPr>
        <w:t xml:space="preserve"> </w:t>
      </w:r>
      <w:r>
        <w:rPr>
          <w:sz w:val="24"/>
        </w:rPr>
        <w:t>Initialization</w:t>
      </w:r>
    </w:p>
    <w:p>
      <w:pPr>
        <w:pStyle w:val="9"/>
        <w:spacing w:before="136"/>
        <w:ind w:left="1721"/>
      </w:pPr>
      <w:r>
        <w:t>Unit Testing of the app:</w:t>
      </w:r>
    </w:p>
    <w:p>
      <w:pPr>
        <w:pStyle w:val="13"/>
        <w:rPr>
          <w:b/>
          <w:sz w:val="20"/>
        </w:rPr>
      </w:pPr>
    </w:p>
    <w:p>
      <w:pPr>
        <w:pStyle w:val="13"/>
        <w:spacing w:before="6"/>
        <w:rPr>
          <w:b/>
          <w:sz w:val="28"/>
        </w:rPr>
      </w:pPr>
    </w:p>
    <w:tbl>
      <w:tblPr>
        <w:tblStyle w:val="12"/>
        <w:tblW w:w="0" w:type="auto"/>
        <w:tblInd w:w="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4"/>
        <w:gridCol w:w="3477"/>
        <w:gridCol w:w="3477"/>
        <w:gridCol w:w="1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1964" w:type="dxa"/>
          </w:tcPr>
          <w:p>
            <w:pPr>
              <w:pStyle w:val="23"/>
              <w:spacing w:line="273" w:lineRule="exact"/>
              <w:ind w:left="105"/>
              <w:rPr>
                <w:b/>
                <w:sz w:val="24"/>
              </w:rPr>
            </w:pPr>
            <w:r>
              <w:rPr>
                <w:b/>
                <w:sz w:val="24"/>
              </w:rPr>
              <w:t>Test cases</w:t>
            </w:r>
          </w:p>
        </w:tc>
        <w:tc>
          <w:tcPr>
            <w:tcW w:w="3477" w:type="dxa"/>
          </w:tcPr>
          <w:p>
            <w:pPr>
              <w:pStyle w:val="23"/>
              <w:spacing w:line="273" w:lineRule="exact"/>
              <w:ind w:left="105"/>
              <w:rPr>
                <w:b/>
                <w:sz w:val="24"/>
              </w:rPr>
            </w:pPr>
            <w:r>
              <w:rPr>
                <w:b/>
                <w:sz w:val="24"/>
              </w:rPr>
              <w:t>Description</w:t>
            </w:r>
          </w:p>
        </w:tc>
        <w:tc>
          <w:tcPr>
            <w:tcW w:w="3477" w:type="dxa"/>
          </w:tcPr>
          <w:p>
            <w:pPr>
              <w:pStyle w:val="23"/>
              <w:spacing w:line="273" w:lineRule="exact"/>
              <w:ind w:left="104"/>
              <w:rPr>
                <w:b/>
                <w:sz w:val="24"/>
              </w:rPr>
            </w:pPr>
            <w:r>
              <w:rPr>
                <w:b/>
                <w:sz w:val="24"/>
              </w:rPr>
              <w:t>Expected Outcome</w:t>
            </w:r>
          </w:p>
        </w:tc>
        <w:tc>
          <w:tcPr>
            <w:tcW w:w="1609" w:type="dxa"/>
          </w:tcPr>
          <w:p>
            <w:pPr>
              <w:pStyle w:val="23"/>
              <w:spacing w:line="273" w:lineRule="exact"/>
              <w:ind w:left="109"/>
              <w:rPr>
                <w:b/>
                <w:sz w:val="24"/>
              </w:rPr>
            </w:pPr>
            <w:r>
              <w:rPr>
                <w:b/>
                <w:sz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3" w:hRule="atLeast"/>
        </w:trPr>
        <w:tc>
          <w:tcPr>
            <w:tcW w:w="1964" w:type="dxa"/>
          </w:tcPr>
          <w:p>
            <w:pPr>
              <w:pStyle w:val="23"/>
              <w:rPr>
                <w:b/>
                <w:sz w:val="26"/>
              </w:rPr>
            </w:pPr>
          </w:p>
          <w:p>
            <w:pPr>
              <w:pStyle w:val="23"/>
              <w:rPr>
                <w:b/>
                <w:sz w:val="26"/>
              </w:rPr>
            </w:pPr>
          </w:p>
          <w:p>
            <w:pPr>
              <w:pStyle w:val="23"/>
              <w:rPr>
                <w:b/>
                <w:sz w:val="26"/>
              </w:rPr>
            </w:pPr>
          </w:p>
          <w:p>
            <w:pPr>
              <w:pStyle w:val="23"/>
              <w:rPr>
                <w:b/>
                <w:sz w:val="26"/>
              </w:rPr>
            </w:pPr>
          </w:p>
          <w:p>
            <w:pPr>
              <w:pStyle w:val="23"/>
              <w:spacing w:before="231"/>
              <w:ind w:left="105"/>
              <w:rPr>
                <w:sz w:val="24"/>
              </w:rPr>
            </w:pPr>
            <w:r>
              <w:rPr>
                <w:sz w:val="24"/>
              </w:rPr>
              <w:t>1</w:t>
            </w:r>
          </w:p>
        </w:tc>
        <w:tc>
          <w:tcPr>
            <w:tcW w:w="3477" w:type="dxa"/>
          </w:tcPr>
          <w:p>
            <w:pPr>
              <w:pStyle w:val="23"/>
              <w:rPr>
                <w:b/>
                <w:sz w:val="26"/>
              </w:rPr>
            </w:pPr>
          </w:p>
          <w:p>
            <w:pPr>
              <w:pStyle w:val="23"/>
              <w:rPr>
                <w:b/>
                <w:sz w:val="26"/>
              </w:rPr>
            </w:pPr>
          </w:p>
          <w:p>
            <w:pPr>
              <w:pStyle w:val="23"/>
              <w:rPr>
                <w:b/>
                <w:sz w:val="26"/>
              </w:rPr>
            </w:pPr>
          </w:p>
          <w:p>
            <w:pPr>
              <w:pStyle w:val="23"/>
              <w:rPr>
                <w:b/>
                <w:sz w:val="26"/>
              </w:rPr>
            </w:pPr>
          </w:p>
          <w:p>
            <w:pPr>
              <w:pStyle w:val="23"/>
              <w:spacing w:before="231"/>
              <w:ind w:left="105"/>
              <w:rPr>
                <w:sz w:val="24"/>
              </w:rPr>
            </w:pPr>
            <w:r>
              <w:rPr>
                <w:sz w:val="24"/>
              </w:rPr>
              <w:t>Start Page – Launch Screen</w:t>
            </w:r>
          </w:p>
        </w:tc>
        <w:tc>
          <w:tcPr>
            <w:tcW w:w="3477" w:type="dxa"/>
          </w:tcPr>
          <w:p>
            <w:pPr>
              <w:pStyle w:val="23"/>
              <w:rPr>
                <w:b/>
                <w:sz w:val="26"/>
              </w:rPr>
            </w:pPr>
          </w:p>
          <w:p>
            <w:pPr>
              <w:pStyle w:val="23"/>
              <w:rPr>
                <w:b/>
                <w:sz w:val="26"/>
              </w:rPr>
            </w:pPr>
          </w:p>
          <w:p>
            <w:pPr>
              <w:pStyle w:val="23"/>
              <w:rPr>
                <w:b/>
                <w:sz w:val="26"/>
              </w:rPr>
            </w:pPr>
          </w:p>
          <w:p>
            <w:pPr>
              <w:pStyle w:val="23"/>
              <w:spacing w:before="2"/>
              <w:rPr>
                <w:b/>
                <w:sz w:val="28"/>
              </w:rPr>
            </w:pPr>
          </w:p>
          <w:p>
            <w:pPr>
              <w:pStyle w:val="23"/>
              <w:spacing w:line="360" w:lineRule="auto"/>
              <w:ind w:left="104" w:right="90"/>
              <w:rPr>
                <w:sz w:val="24"/>
              </w:rPr>
            </w:pPr>
            <w:r>
              <w:rPr>
                <w:sz w:val="24"/>
              </w:rPr>
              <w:t>Should display splash screen with animated text</w:t>
            </w:r>
          </w:p>
        </w:tc>
        <w:tc>
          <w:tcPr>
            <w:tcW w:w="1609" w:type="dxa"/>
          </w:tcPr>
          <w:p>
            <w:pPr>
              <w:pStyle w:val="23"/>
              <w:rPr>
                <w:b/>
                <w:sz w:val="26"/>
              </w:rPr>
            </w:pPr>
          </w:p>
          <w:p>
            <w:pPr>
              <w:pStyle w:val="23"/>
              <w:rPr>
                <w:b/>
                <w:sz w:val="26"/>
              </w:rPr>
            </w:pPr>
          </w:p>
          <w:p>
            <w:pPr>
              <w:pStyle w:val="23"/>
              <w:rPr>
                <w:b/>
                <w:sz w:val="26"/>
              </w:rPr>
            </w:pPr>
          </w:p>
          <w:p>
            <w:pPr>
              <w:pStyle w:val="23"/>
              <w:rPr>
                <w:b/>
                <w:sz w:val="26"/>
              </w:rPr>
            </w:pPr>
          </w:p>
          <w:p>
            <w:pPr>
              <w:pStyle w:val="23"/>
              <w:spacing w:before="231"/>
              <w:ind w:left="109"/>
              <w:rPr>
                <w:sz w:val="24"/>
              </w:rPr>
            </w:pPr>
            <w:r>
              <w:rPr>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7" w:hRule="atLeast"/>
        </w:trPr>
        <w:tc>
          <w:tcPr>
            <w:tcW w:w="1964" w:type="dxa"/>
          </w:tcPr>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spacing w:before="193"/>
              <w:ind w:left="105"/>
              <w:rPr>
                <w:sz w:val="24"/>
              </w:rPr>
            </w:pPr>
            <w:r>
              <w:rPr>
                <w:sz w:val="24"/>
              </w:rPr>
              <w:t>2</w:t>
            </w:r>
          </w:p>
        </w:tc>
        <w:tc>
          <w:tcPr>
            <w:tcW w:w="3477" w:type="dxa"/>
          </w:tcPr>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spacing w:before="193"/>
              <w:ind w:left="105"/>
              <w:rPr>
                <w:sz w:val="24"/>
              </w:rPr>
            </w:pPr>
            <w:r>
              <w:rPr>
                <w:sz w:val="24"/>
              </w:rPr>
              <w:t>Register Screen</w:t>
            </w:r>
          </w:p>
        </w:tc>
        <w:tc>
          <w:tcPr>
            <w:tcW w:w="3477" w:type="dxa"/>
          </w:tcPr>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spacing w:before="10"/>
              <w:rPr>
                <w:b/>
                <w:sz w:val="32"/>
              </w:rPr>
            </w:pPr>
          </w:p>
          <w:p>
            <w:pPr>
              <w:pStyle w:val="23"/>
              <w:spacing w:before="1" w:line="362" w:lineRule="auto"/>
              <w:ind w:left="104" w:right="104"/>
              <w:jc w:val="both"/>
              <w:rPr>
                <w:sz w:val="24"/>
              </w:rPr>
            </w:pPr>
            <w:r>
              <w:rPr>
                <w:sz w:val="24"/>
              </w:rPr>
              <w:t xml:space="preserve">Should display register activity where you need </w:t>
            </w:r>
            <w:r>
              <w:rPr>
                <w:spacing w:val="2"/>
                <w:sz w:val="24"/>
              </w:rPr>
              <w:t xml:space="preserve">to </w:t>
            </w:r>
            <w:r>
              <w:rPr>
                <w:spacing w:val="-3"/>
                <w:sz w:val="24"/>
              </w:rPr>
              <w:t xml:space="preserve">fill </w:t>
            </w:r>
            <w:r>
              <w:rPr>
                <w:sz w:val="24"/>
              </w:rPr>
              <w:t>the required</w:t>
            </w:r>
            <w:r>
              <w:rPr>
                <w:spacing w:val="1"/>
                <w:sz w:val="24"/>
              </w:rPr>
              <w:t xml:space="preserve"> </w:t>
            </w:r>
            <w:r>
              <w:rPr>
                <w:sz w:val="24"/>
              </w:rPr>
              <w:t>details</w:t>
            </w:r>
          </w:p>
        </w:tc>
        <w:tc>
          <w:tcPr>
            <w:tcW w:w="1609" w:type="dxa"/>
          </w:tcPr>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rPr>
                <w:b/>
                <w:sz w:val="26"/>
              </w:rPr>
            </w:pPr>
          </w:p>
          <w:p>
            <w:pPr>
              <w:pStyle w:val="23"/>
              <w:spacing w:before="193"/>
              <w:ind w:left="109"/>
              <w:rPr>
                <w:sz w:val="24"/>
              </w:rPr>
            </w:pPr>
            <w:r>
              <w:rPr>
                <w:sz w:val="24"/>
              </w:rPr>
              <w:t>Pass</w:t>
            </w:r>
          </w:p>
        </w:tc>
      </w:tr>
    </w:tbl>
    <w:p>
      <w:pPr>
        <w:spacing w:after="0"/>
        <w:rPr>
          <w:sz w:val="24"/>
        </w:rPr>
        <w:sectPr>
          <w:pgSz w:w="12240" w:h="15840"/>
          <w:pgMar w:top="740" w:right="520" w:bottom="1200" w:left="800" w:header="334" w:footer="1008" w:gutter="0"/>
          <w:cols w:space="720" w:num="1"/>
        </w:sectPr>
      </w:pPr>
    </w:p>
    <w:p>
      <w:pPr>
        <w:pStyle w:val="13"/>
        <w:spacing w:before="10" w:after="1"/>
        <w:rPr>
          <w:b/>
          <w:sz w:val="27"/>
        </w:rPr>
      </w:pPr>
    </w:p>
    <w:tbl>
      <w:tblPr>
        <w:tblStyle w:val="12"/>
        <w:tblW w:w="0" w:type="auto"/>
        <w:tblInd w:w="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4"/>
        <w:gridCol w:w="3477"/>
        <w:gridCol w:w="3477"/>
        <w:gridCol w:w="1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6" w:hRule="atLeast"/>
        </w:trPr>
        <w:tc>
          <w:tcPr>
            <w:tcW w:w="1964" w:type="dxa"/>
          </w:tcPr>
          <w:p>
            <w:pPr>
              <w:pStyle w:val="23"/>
              <w:rPr>
                <w:b/>
                <w:sz w:val="26"/>
              </w:rPr>
            </w:pPr>
          </w:p>
          <w:p>
            <w:pPr>
              <w:pStyle w:val="23"/>
              <w:rPr>
                <w:b/>
                <w:sz w:val="26"/>
              </w:rPr>
            </w:pPr>
          </w:p>
          <w:p>
            <w:pPr>
              <w:pStyle w:val="23"/>
              <w:rPr>
                <w:b/>
                <w:sz w:val="26"/>
              </w:rPr>
            </w:pPr>
          </w:p>
          <w:p>
            <w:pPr>
              <w:pStyle w:val="23"/>
              <w:rPr>
                <w:b/>
                <w:sz w:val="26"/>
              </w:rPr>
            </w:pPr>
          </w:p>
          <w:p>
            <w:pPr>
              <w:pStyle w:val="23"/>
              <w:spacing w:before="2"/>
              <w:rPr>
                <w:b/>
                <w:sz w:val="22"/>
              </w:rPr>
            </w:pPr>
          </w:p>
          <w:p>
            <w:pPr>
              <w:pStyle w:val="23"/>
              <w:ind w:left="105"/>
              <w:rPr>
                <w:sz w:val="24"/>
              </w:rPr>
            </w:pPr>
            <w:r>
              <w:rPr>
                <w:sz w:val="24"/>
              </w:rPr>
              <w:t>3</w:t>
            </w:r>
          </w:p>
        </w:tc>
        <w:tc>
          <w:tcPr>
            <w:tcW w:w="3477" w:type="dxa"/>
          </w:tcPr>
          <w:p>
            <w:pPr>
              <w:pStyle w:val="23"/>
              <w:rPr>
                <w:b/>
                <w:sz w:val="26"/>
              </w:rPr>
            </w:pPr>
          </w:p>
          <w:p>
            <w:pPr>
              <w:pStyle w:val="23"/>
              <w:rPr>
                <w:b/>
                <w:sz w:val="26"/>
              </w:rPr>
            </w:pPr>
          </w:p>
          <w:p>
            <w:pPr>
              <w:pStyle w:val="23"/>
              <w:rPr>
                <w:b/>
                <w:sz w:val="26"/>
              </w:rPr>
            </w:pPr>
          </w:p>
          <w:p>
            <w:pPr>
              <w:pStyle w:val="23"/>
              <w:rPr>
                <w:b/>
                <w:sz w:val="26"/>
              </w:rPr>
            </w:pPr>
          </w:p>
          <w:p>
            <w:pPr>
              <w:pStyle w:val="23"/>
              <w:spacing w:before="2"/>
              <w:rPr>
                <w:b/>
                <w:sz w:val="22"/>
              </w:rPr>
            </w:pPr>
          </w:p>
          <w:p>
            <w:pPr>
              <w:pStyle w:val="23"/>
              <w:ind w:left="105"/>
              <w:rPr>
                <w:sz w:val="24"/>
              </w:rPr>
            </w:pPr>
            <w:r>
              <w:rPr>
                <w:sz w:val="24"/>
              </w:rPr>
              <w:t>Login Screen</w:t>
            </w:r>
          </w:p>
        </w:tc>
        <w:tc>
          <w:tcPr>
            <w:tcW w:w="3477" w:type="dxa"/>
          </w:tcPr>
          <w:p>
            <w:pPr>
              <w:pStyle w:val="23"/>
              <w:rPr>
                <w:b/>
                <w:sz w:val="26"/>
              </w:rPr>
            </w:pPr>
          </w:p>
          <w:p>
            <w:pPr>
              <w:pStyle w:val="23"/>
              <w:rPr>
                <w:b/>
                <w:sz w:val="26"/>
              </w:rPr>
            </w:pPr>
          </w:p>
          <w:p>
            <w:pPr>
              <w:pStyle w:val="23"/>
              <w:rPr>
                <w:b/>
                <w:sz w:val="26"/>
              </w:rPr>
            </w:pPr>
          </w:p>
          <w:p>
            <w:pPr>
              <w:pStyle w:val="23"/>
              <w:spacing w:before="3"/>
              <w:rPr>
                <w:b/>
                <w:sz w:val="30"/>
              </w:rPr>
            </w:pPr>
          </w:p>
          <w:p>
            <w:pPr>
              <w:pStyle w:val="23"/>
              <w:spacing w:line="362" w:lineRule="auto"/>
              <w:ind w:left="104" w:right="310"/>
              <w:rPr>
                <w:sz w:val="24"/>
              </w:rPr>
            </w:pPr>
            <w:r>
              <w:rPr>
                <w:sz w:val="24"/>
              </w:rPr>
              <w:t>Should display login screen And ask for your credentials.</w:t>
            </w:r>
          </w:p>
        </w:tc>
        <w:tc>
          <w:tcPr>
            <w:tcW w:w="1609" w:type="dxa"/>
          </w:tcPr>
          <w:p>
            <w:pPr>
              <w:pStyle w:val="23"/>
              <w:rPr>
                <w:b/>
                <w:sz w:val="26"/>
              </w:rPr>
            </w:pPr>
          </w:p>
          <w:p>
            <w:pPr>
              <w:pStyle w:val="23"/>
              <w:rPr>
                <w:b/>
                <w:sz w:val="26"/>
              </w:rPr>
            </w:pPr>
          </w:p>
          <w:p>
            <w:pPr>
              <w:pStyle w:val="23"/>
              <w:rPr>
                <w:b/>
                <w:sz w:val="26"/>
              </w:rPr>
            </w:pPr>
          </w:p>
          <w:p>
            <w:pPr>
              <w:pStyle w:val="23"/>
              <w:rPr>
                <w:b/>
                <w:sz w:val="26"/>
              </w:rPr>
            </w:pPr>
          </w:p>
          <w:p>
            <w:pPr>
              <w:pStyle w:val="23"/>
              <w:spacing w:before="2"/>
              <w:rPr>
                <w:b/>
                <w:sz w:val="22"/>
              </w:rPr>
            </w:pPr>
          </w:p>
          <w:p>
            <w:pPr>
              <w:pStyle w:val="23"/>
              <w:ind w:left="109"/>
              <w:rPr>
                <w:sz w:val="24"/>
              </w:rPr>
            </w:pPr>
            <w:r>
              <w:rPr>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3" w:hRule="atLeast"/>
        </w:trPr>
        <w:tc>
          <w:tcPr>
            <w:tcW w:w="1964" w:type="dxa"/>
          </w:tcPr>
          <w:p>
            <w:pPr>
              <w:pStyle w:val="23"/>
              <w:rPr>
                <w:b/>
                <w:sz w:val="26"/>
              </w:rPr>
            </w:pPr>
          </w:p>
          <w:p>
            <w:pPr>
              <w:pStyle w:val="23"/>
              <w:rPr>
                <w:b/>
                <w:sz w:val="26"/>
              </w:rPr>
            </w:pPr>
          </w:p>
          <w:p>
            <w:pPr>
              <w:pStyle w:val="23"/>
              <w:rPr>
                <w:b/>
                <w:sz w:val="26"/>
              </w:rPr>
            </w:pPr>
          </w:p>
          <w:p>
            <w:pPr>
              <w:pStyle w:val="23"/>
              <w:rPr>
                <w:b/>
                <w:sz w:val="26"/>
              </w:rPr>
            </w:pPr>
          </w:p>
          <w:p>
            <w:pPr>
              <w:pStyle w:val="23"/>
              <w:spacing w:before="231"/>
              <w:ind w:left="105"/>
              <w:rPr>
                <w:sz w:val="24"/>
              </w:rPr>
            </w:pPr>
            <w:r>
              <w:rPr>
                <w:sz w:val="24"/>
              </w:rPr>
              <w:t>5</w:t>
            </w:r>
          </w:p>
        </w:tc>
        <w:tc>
          <w:tcPr>
            <w:tcW w:w="3477" w:type="dxa"/>
          </w:tcPr>
          <w:p>
            <w:pPr>
              <w:pStyle w:val="23"/>
              <w:rPr>
                <w:b/>
                <w:sz w:val="26"/>
              </w:rPr>
            </w:pPr>
          </w:p>
          <w:p>
            <w:pPr>
              <w:pStyle w:val="23"/>
              <w:rPr>
                <w:b/>
                <w:sz w:val="26"/>
              </w:rPr>
            </w:pPr>
          </w:p>
          <w:p>
            <w:pPr>
              <w:pStyle w:val="23"/>
              <w:rPr>
                <w:b/>
                <w:sz w:val="26"/>
              </w:rPr>
            </w:pPr>
          </w:p>
          <w:p>
            <w:pPr>
              <w:pStyle w:val="23"/>
              <w:rPr>
                <w:b/>
                <w:sz w:val="26"/>
              </w:rPr>
            </w:pPr>
          </w:p>
          <w:p>
            <w:pPr>
              <w:pStyle w:val="23"/>
              <w:spacing w:before="231"/>
              <w:ind w:left="105"/>
              <w:rPr>
                <w:sz w:val="24"/>
              </w:rPr>
            </w:pPr>
            <w:r>
              <w:rPr>
                <w:sz w:val="24"/>
              </w:rPr>
              <w:t>FAQ</w:t>
            </w:r>
          </w:p>
        </w:tc>
        <w:tc>
          <w:tcPr>
            <w:tcW w:w="3477" w:type="dxa"/>
          </w:tcPr>
          <w:p>
            <w:pPr>
              <w:pStyle w:val="23"/>
              <w:rPr>
                <w:b/>
                <w:sz w:val="26"/>
              </w:rPr>
            </w:pPr>
          </w:p>
          <w:p>
            <w:pPr>
              <w:pStyle w:val="23"/>
              <w:rPr>
                <w:b/>
                <w:sz w:val="26"/>
              </w:rPr>
            </w:pPr>
          </w:p>
          <w:p>
            <w:pPr>
              <w:pStyle w:val="23"/>
              <w:rPr>
                <w:b/>
                <w:sz w:val="26"/>
              </w:rPr>
            </w:pPr>
          </w:p>
          <w:p>
            <w:pPr>
              <w:pStyle w:val="23"/>
              <w:spacing w:before="2"/>
              <w:rPr>
                <w:b/>
                <w:sz w:val="28"/>
              </w:rPr>
            </w:pPr>
          </w:p>
          <w:p>
            <w:pPr>
              <w:pStyle w:val="23"/>
              <w:spacing w:line="360" w:lineRule="auto"/>
              <w:ind w:left="104"/>
              <w:rPr>
                <w:sz w:val="24"/>
              </w:rPr>
            </w:pPr>
            <w:r>
              <w:rPr>
                <w:sz w:val="24"/>
              </w:rPr>
              <w:t>Should display the Frequently asked question</w:t>
            </w:r>
          </w:p>
        </w:tc>
        <w:tc>
          <w:tcPr>
            <w:tcW w:w="1609" w:type="dxa"/>
          </w:tcPr>
          <w:p>
            <w:pPr>
              <w:pStyle w:val="23"/>
              <w:rPr>
                <w:b/>
                <w:sz w:val="26"/>
              </w:rPr>
            </w:pPr>
          </w:p>
          <w:p>
            <w:pPr>
              <w:pStyle w:val="23"/>
              <w:rPr>
                <w:b/>
                <w:sz w:val="26"/>
              </w:rPr>
            </w:pPr>
          </w:p>
          <w:p>
            <w:pPr>
              <w:pStyle w:val="23"/>
              <w:rPr>
                <w:b/>
                <w:sz w:val="26"/>
              </w:rPr>
            </w:pPr>
          </w:p>
          <w:p>
            <w:pPr>
              <w:pStyle w:val="23"/>
              <w:rPr>
                <w:b/>
                <w:sz w:val="26"/>
              </w:rPr>
            </w:pPr>
          </w:p>
          <w:p>
            <w:pPr>
              <w:pStyle w:val="23"/>
              <w:spacing w:before="231"/>
              <w:ind w:left="109"/>
              <w:rPr>
                <w:sz w:val="24"/>
              </w:rPr>
            </w:pPr>
            <w:r>
              <w:rPr>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83" w:hRule="atLeast"/>
        </w:trPr>
        <w:tc>
          <w:tcPr>
            <w:tcW w:w="1964" w:type="dxa"/>
          </w:tcPr>
          <w:p>
            <w:pPr>
              <w:pStyle w:val="23"/>
              <w:spacing w:before="231"/>
              <w:ind w:left="105"/>
              <w:rPr>
                <w:rFonts w:hint="default"/>
                <w:sz w:val="24"/>
                <w:szCs w:val="24"/>
                <w:lang w:val="en-IN"/>
              </w:rPr>
            </w:pPr>
            <w:r>
              <w:rPr>
                <w:rFonts w:hint="default"/>
                <w:sz w:val="24"/>
                <w:szCs w:val="24"/>
                <w:lang w:val="en-IN"/>
              </w:rPr>
              <w:t>6</w:t>
            </w:r>
          </w:p>
        </w:tc>
        <w:tc>
          <w:tcPr>
            <w:tcW w:w="3477" w:type="dxa"/>
          </w:tcPr>
          <w:p>
            <w:pPr>
              <w:pStyle w:val="23"/>
              <w:spacing w:before="231"/>
              <w:ind w:left="105"/>
              <w:rPr>
                <w:rFonts w:hint="default"/>
                <w:sz w:val="24"/>
                <w:szCs w:val="24"/>
                <w:lang w:val="en-IN"/>
              </w:rPr>
            </w:pPr>
            <w:r>
              <w:rPr>
                <w:rFonts w:hint="default"/>
                <w:sz w:val="24"/>
                <w:szCs w:val="24"/>
                <w:lang w:val="en-IN"/>
              </w:rPr>
              <w:t>Profile</w:t>
            </w:r>
          </w:p>
        </w:tc>
        <w:tc>
          <w:tcPr>
            <w:tcW w:w="3477"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Should display the information that </w:t>
            </w:r>
          </w:p>
          <w:p>
            <w:pPr>
              <w:keepNext w:val="0"/>
              <w:keepLines w:val="0"/>
              <w:widowControl/>
              <w:suppressLineNumbers w:val="0"/>
              <w:jc w:val="left"/>
              <w:rPr>
                <w:rFonts w:hint="default"/>
                <w:sz w:val="24"/>
                <w:szCs w:val="24"/>
                <w:lang w:val="en-IN"/>
              </w:rPr>
            </w:pPr>
            <w:r>
              <w:rPr>
                <w:rFonts w:hint="default" w:ascii="Times New Roman" w:hAnsi="Times New Roman" w:eastAsia="SimSun" w:cs="Times New Roman"/>
                <w:color w:val="000000"/>
                <w:kern w:val="0"/>
                <w:sz w:val="24"/>
                <w:szCs w:val="24"/>
                <w:lang w:val="en-US" w:eastAsia="zh-CN" w:bidi="ar"/>
              </w:rPr>
              <w:t>you have entere</w:t>
            </w:r>
            <w:r>
              <w:rPr>
                <w:rFonts w:hint="default" w:ascii="Times New Roman" w:hAnsi="Times New Roman" w:eastAsia="SimSun" w:cs="Times New Roman"/>
                <w:color w:val="000000"/>
                <w:kern w:val="0"/>
                <w:sz w:val="24"/>
                <w:szCs w:val="24"/>
                <w:lang w:val="en-IN" w:eastAsia="zh-CN" w:bidi="ar"/>
              </w:rPr>
              <w:t>d</w:t>
            </w:r>
          </w:p>
          <w:p>
            <w:pPr>
              <w:pStyle w:val="23"/>
              <w:spacing w:line="360" w:lineRule="auto"/>
              <w:ind w:left="104"/>
              <w:rPr>
                <w:sz w:val="24"/>
                <w:szCs w:val="24"/>
              </w:rPr>
            </w:pPr>
          </w:p>
        </w:tc>
        <w:tc>
          <w:tcPr>
            <w:tcW w:w="1609" w:type="dxa"/>
          </w:tcPr>
          <w:p>
            <w:pPr>
              <w:pStyle w:val="23"/>
              <w:spacing w:before="231"/>
              <w:ind w:left="109"/>
              <w:rPr>
                <w:rFonts w:hint="default"/>
                <w:sz w:val="24"/>
                <w:szCs w:val="24"/>
                <w:lang w:val="en-IN"/>
              </w:rPr>
            </w:pPr>
            <w:r>
              <w:rPr>
                <w:rFonts w:hint="default"/>
                <w:sz w:val="24"/>
                <w:szCs w:val="24"/>
                <w:lang w:val="en-IN"/>
              </w:rPr>
              <w:t>Pass</w:t>
            </w:r>
          </w:p>
        </w:tc>
      </w:tr>
    </w:tbl>
    <w:p>
      <w:pPr>
        <w:spacing w:after="0"/>
        <w:rPr>
          <w:sz w:val="24"/>
        </w:rPr>
        <w:sectPr>
          <w:pgSz w:w="12240" w:h="15840"/>
          <w:pgMar w:top="740" w:right="520" w:bottom="1200" w:left="800" w:header="334" w:footer="1008" w:gutter="0"/>
          <w:cols w:space="720" w:num="1"/>
        </w:sectPr>
      </w:pPr>
    </w:p>
    <w:p>
      <w:pPr>
        <w:pStyle w:val="13"/>
        <w:spacing w:before="10" w:after="1"/>
        <w:rPr>
          <w:b/>
          <w:sz w:val="27"/>
        </w:rPr>
      </w:pPr>
    </w:p>
    <w:p>
      <w:pPr>
        <w:spacing w:after="0"/>
        <w:rPr>
          <w:sz w:val="24"/>
        </w:rPr>
        <w:sectPr>
          <w:pgSz w:w="12240" w:h="15840"/>
          <w:pgMar w:top="740" w:right="520" w:bottom="1200" w:left="800" w:header="334" w:footer="1008" w:gutter="0"/>
          <w:cols w:space="720" w:num="1"/>
        </w:sectPr>
      </w:pPr>
    </w:p>
    <w:p>
      <w:pPr>
        <w:pStyle w:val="13"/>
        <w:spacing w:before="10" w:after="1"/>
        <w:rPr>
          <w:b/>
          <w:sz w:val="27"/>
        </w:rPr>
      </w:pPr>
    </w:p>
    <w:tbl>
      <w:tblPr>
        <w:tblStyle w:val="12"/>
        <w:tblW w:w="0" w:type="auto"/>
        <w:tblInd w:w="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4"/>
        <w:gridCol w:w="3477"/>
        <w:gridCol w:w="3477"/>
        <w:gridCol w:w="1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70" w:hRule="atLeast"/>
        </w:trPr>
        <w:tc>
          <w:tcPr>
            <w:tcW w:w="1964" w:type="dxa"/>
          </w:tcPr>
          <w:p>
            <w:pPr>
              <w:pStyle w:val="23"/>
              <w:rPr>
                <w:b/>
                <w:sz w:val="26"/>
              </w:rPr>
            </w:pPr>
          </w:p>
          <w:p>
            <w:pPr>
              <w:pStyle w:val="23"/>
              <w:spacing w:before="11"/>
              <w:rPr>
                <w:b/>
                <w:sz w:val="27"/>
              </w:rPr>
            </w:pPr>
          </w:p>
          <w:p>
            <w:pPr>
              <w:pStyle w:val="23"/>
              <w:ind w:left="105"/>
              <w:rPr>
                <w:sz w:val="24"/>
              </w:rPr>
            </w:pPr>
            <w:r>
              <w:rPr>
                <w:sz w:val="24"/>
              </w:rPr>
              <w:t>14</w:t>
            </w:r>
          </w:p>
        </w:tc>
        <w:tc>
          <w:tcPr>
            <w:tcW w:w="3477" w:type="dxa"/>
          </w:tcPr>
          <w:p>
            <w:pPr>
              <w:pStyle w:val="23"/>
              <w:rPr>
                <w:b/>
                <w:sz w:val="26"/>
              </w:rPr>
            </w:pPr>
          </w:p>
          <w:p>
            <w:pPr>
              <w:pStyle w:val="23"/>
              <w:spacing w:before="11"/>
              <w:rPr>
                <w:b/>
                <w:sz w:val="27"/>
              </w:rPr>
            </w:pPr>
          </w:p>
          <w:p>
            <w:pPr>
              <w:pStyle w:val="23"/>
              <w:ind w:left="105"/>
              <w:rPr>
                <w:sz w:val="24"/>
              </w:rPr>
            </w:pPr>
            <w:r>
              <w:rPr>
                <w:sz w:val="24"/>
              </w:rPr>
              <w:t>Logout</w:t>
            </w:r>
          </w:p>
        </w:tc>
        <w:tc>
          <w:tcPr>
            <w:tcW w:w="3477" w:type="dxa"/>
          </w:tcPr>
          <w:p>
            <w:pPr>
              <w:pStyle w:val="23"/>
              <w:rPr>
                <w:b/>
                <w:sz w:val="26"/>
              </w:rPr>
            </w:pPr>
          </w:p>
          <w:p>
            <w:pPr>
              <w:pStyle w:val="23"/>
              <w:spacing w:before="11"/>
              <w:rPr>
                <w:b/>
                <w:sz w:val="27"/>
              </w:rPr>
            </w:pPr>
          </w:p>
          <w:p>
            <w:pPr>
              <w:pStyle w:val="23"/>
              <w:ind w:left="104"/>
              <w:rPr>
                <w:sz w:val="24"/>
              </w:rPr>
            </w:pPr>
            <w:r>
              <w:rPr>
                <w:sz w:val="24"/>
              </w:rPr>
              <w:t>Sign out you from the app</w:t>
            </w:r>
          </w:p>
        </w:tc>
        <w:tc>
          <w:tcPr>
            <w:tcW w:w="1609" w:type="dxa"/>
          </w:tcPr>
          <w:p>
            <w:pPr>
              <w:pStyle w:val="23"/>
              <w:rPr>
                <w:b/>
                <w:sz w:val="26"/>
              </w:rPr>
            </w:pPr>
          </w:p>
          <w:p>
            <w:pPr>
              <w:pStyle w:val="23"/>
              <w:spacing w:before="11"/>
              <w:rPr>
                <w:b/>
                <w:sz w:val="27"/>
              </w:rPr>
            </w:pPr>
          </w:p>
          <w:p>
            <w:pPr>
              <w:pStyle w:val="23"/>
              <w:ind w:left="109"/>
              <w:rPr>
                <w:sz w:val="24"/>
              </w:rPr>
            </w:pPr>
            <w:r>
              <w:rPr>
                <w:sz w:val="24"/>
              </w:rPr>
              <w:t>Pass</w:t>
            </w:r>
          </w:p>
        </w:tc>
      </w:tr>
    </w:tbl>
    <w:p>
      <w:pPr>
        <w:pStyle w:val="13"/>
        <w:spacing w:before="9"/>
        <w:rPr>
          <w:b/>
          <w:sz w:val="27"/>
        </w:rPr>
      </w:pPr>
    </w:p>
    <w:p>
      <w:pPr>
        <w:pStyle w:val="9"/>
        <w:ind w:left="1219" w:right="1382"/>
        <w:jc w:val="center"/>
      </w:pPr>
      <w:r>
        <w:t>Table 1: Unit Testing of Bookopedia</w:t>
      </w:r>
    </w:p>
    <w:p>
      <w:pPr>
        <w:pStyle w:val="13"/>
        <w:spacing w:before="6"/>
        <w:rPr>
          <w:b/>
          <w:sz w:val="21"/>
        </w:rPr>
      </w:pPr>
    </w:p>
    <w:p>
      <w:pPr>
        <w:pStyle w:val="22"/>
        <w:numPr>
          <w:ilvl w:val="1"/>
          <w:numId w:val="18"/>
        </w:numPr>
        <w:tabs>
          <w:tab w:val="left" w:pos="1063"/>
        </w:tabs>
        <w:spacing w:before="87" w:after="0" w:line="240" w:lineRule="auto"/>
        <w:ind w:left="1062" w:right="0" w:hanging="423"/>
        <w:jc w:val="left"/>
        <w:rPr>
          <w:b/>
          <w:sz w:val="28"/>
        </w:rPr>
      </w:pPr>
      <w:bookmarkStart w:id="30" w:name="_TOC_250003"/>
      <w:r>
        <w:rPr>
          <w:b/>
          <w:sz w:val="28"/>
        </w:rPr>
        <w:t>User</w:t>
      </w:r>
      <w:r>
        <w:rPr>
          <w:b/>
          <w:spacing w:val="1"/>
          <w:sz w:val="28"/>
        </w:rPr>
        <w:t xml:space="preserve"> </w:t>
      </w:r>
      <w:bookmarkEnd w:id="30"/>
      <w:r>
        <w:rPr>
          <w:b/>
          <w:sz w:val="28"/>
        </w:rPr>
        <w:t>Testing</w:t>
      </w:r>
    </w:p>
    <w:p>
      <w:pPr>
        <w:pStyle w:val="13"/>
        <w:spacing w:before="2"/>
        <w:rPr>
          <w:b/>
          <w:sz w:val="31"/>
        </w:rPr>
      </w:pPr>
    </w:p>
    <w:p>
      <w:pPr>
        <w:pStyle w:val="13"/>
        <w:spacing w:line="360" w:lineRule="auto"/>
        <w:ind w:left="640" w:right="919"/>
        <w:jc w:val="both"/>
      </w:pPr>
      <w:r>
        <w:t xml:space="preserve">User testing </w:t>
      </w:r>
      <w:r>
        <w:rPr>
          <w:spacing w:val="-5"/>
        </w:rPr>
        <w:t xml:space="preserve">is </w:t>
      </w:r>
      <w:r>
        <w:t xml:space="preserve">the process through which the interface and functions of a website, app, product, or service are tested by real users who perform specific tasks </w:t>
      </w:r>
      <w:r>
        <w:rPr>
          <w:spacing w:val="-3"/>
        </w:rPr>
        <w:t xml:space="preserve">in </w:t>
      </w:r>
      <w:r>
        <w:t xml:space="preserve">realistic conditions. The purpose of this process </w:t>
      </w:r>
      <w:r>
        <w:rPr>
          <w:spacing w:val="-3"/>
        </w:rPr>
        <w:t xml:space="preserve">is </w:t>
      </w:r>
      <w:r>
        <w:t xml:space="preserve">to evaluate the usability of that website or app and to decide whether the product </w:t>
      </w:r>
      <w:r>
        <w:rPr>
          <w:spacing w:val="-3"/>
        </w:rPr>
        <w:t xml:space="preserve">is </w:t>
      </w:r>
      <w:r>
        <w:t xml:space="preserve">ready to </w:t>
      </w:r>
      <w:r>
        <w:rPr>
          <w:spacing w:val="-3"/>
        </w:rPr>
        <w:t xml:space="preserve">be </w:t>
      </w:r>
      <w:r>
        <w:t>launched for real</w:t>
      </w:r>
      <w:r>
        <w:rPr>
          <w:spacing w:val="13"/>
        </w:rPr>
        <w:t xml:space="preserve"> </w:t>
      </w:r>
      <w:r>
        <w:t>users.</w:t>
      </w:r>
    </w:p>
    <w:p>
      <w:pPr>
        <w:pStyle w:val="13"/>
        <w:spacing w:line="360" w:lineRule="auto"/>
        <w:ind w:left="640" w:right="919"/>
        <w:jc w:val="both"/>
      </w:pPr>
    </w:p>
    <w:p>
      <w:pPr>
        <w:keepNext w:val="0"/>
        <w:keepLines w:val="0"/>
        <w:widowControl/>
        <w:suppressLineNumbers w:val="0"/>
        <w:ind w:left="319" w:leftChars="145"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This website was tested by our team mates and friends who are using different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Laptops also tested on </w:t>
      </w:r>
    </w:p>
    <w:p>
      <w:pPr>
        <w:keepNext w:val="0"/>
        <w:keepLines w:val="0"/>
        <w:widowControl/>
        <w:suppressLineNumbers w:val="0"/>
        <w:ind w:left="319" w:leftChars="145"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319" w:leftChars="145"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different emulator to check its performance and it seems to be working fine and users of this website are </w:t>
      </w:r>
    </w:p>
    <w:p>
      <w:pPr>
        <w:keepNext w:val="0"/>
        <w:keepLines w:val="0"/>
        <w:widowControl/>
        <w:suppressLineNumbers w:val="0"/>
        <w:ind w:left="319" w:leftChars="145"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319" w:leftChars="145" w:firstLine="480" w:firstLineChars="200"/>
        <w:jc w:val="left"/>
        <w:rPr>
          <w:sz w:val="24"/>
          <w:szCs w:val="24"/>
        </w:rPr>
      </w:pPr>
      <w:r>
        <w:rPr>
          <w:rFonts w:hint="default" w:ascii="Times New Roman" w:hAnsi="Times New Roman" w:eastAsia="SimSun" w:cs="Times New Roman"/>
          <w:color w:val="000000"/>
          <w:kern w:val="0"/>
          <w:sz w:val="24"/>
          <w:szCs w:val="24"/>
          <w:lang w:val="en-US" w:eastAsia="zh-CN" w:bidi="ar"/>
        </w:rPr>
        <w:t>satisfied with the facilities and performance of the website and like the way how the website is worked.</w:t>
      </w:r>
    </w:p>
    <w:p>
      <w:pPr>
        <w:pStyle w:val="13"/>
        <w:spacing w:line="360" w:lineRule="auto"/>
        <w:ind w:left="640" w:right="919"/>
        <w:jc w:val="both"/>
      </w:pPr>
    </w:p>
    <w:p>
      <w:pPr>
        <w:spacing w:after="0" w:line="360" w:lineRule="auto"/>
        <w:jc w:val="both"/>
        <w:sectPr>
          <w:pgSz w:w="12240" w:h="15840"/>
          <w:pgMar w:top="740" w:right="520" w:bottom="1200" w:left="800" w:header="334" w:footer="1008" w:gutter="0"/>
          <w:cols w:space="720" w:num="1"/>
        </w:sectPr>
      </w:pPr>
    </w:p>
    <w:p>
      <w:pPr>
        <w:pStyle w:val="13"/>
        <w:spacing w:before="4"/>
        <w:rPr>
          <w:sz w:val="19"/>
        </w:rPr>
      </w:pPr>
    </w:p>
    <w:p>
      <w:pPr>
        <w:pStyle w:val="22"/>
        <w:numPr>
          <w:ilvl w:val="1"/>
          <w:numId w:val="18"/>
        </w:numPr>
        <w:tabs>
          <w:tab w:val="left" w:pos="1063"/>
        </w:tabs>
        <w:spacing w:before="204" w:after="0" w:line="240" w:lineRule="auto"/>
        <w:ind w:left="1062" w:right="0" w:hanging="423"/>
        <w:jc w:val="both"/>
        <w:rPr>
          <w:b/>
          <w:sz w:val="28"/>
        </w:rPr>
      </w:pPr>
      <w:bookmarkStart w:id="31" w:name="_TOC_250002"/>
      <w:r>
        <w:rPr>
          <w:b/>
          <w:sz w:val="28"/>
        </w:rPr>
        <w:t>Performance</w:t>
      </w:r>
      <w:r>
        <w:rPr>
          <w:b/>
          <w:spacing w:val="1"/>
          <w:sz w:val="28"/>
        </w:rPr>
        <w:t xml:space="preserve"> </w:t>
      </w:r>
      <w:bookmarkEnd w:id="31"/>
      <w:r>
        <w:rPr>
          <w:b/>
          <w:sz w:val="28"/>
        </w:rPr>
        <w:t>Testing</w:t>
      </w:r>
    </w:p>
    <w:p>
      <w:pPr>
        <w:pStyle w:val="13"/>
        <w:spacing w:before="2"/>
        <w:rPr>
          <w:b/>
          <w:sz w:val="31"/>
        </w:rPr>
      </w:pPr>
    </w:p>
    <w:p>
      <w:pPr>
        <w:pStyle w:val="13"/>
        <w:spacing w:line="360" w:lineRule="auto"/>
        <w:ind w:left="1000" w:right="1292"/>
      </w:pPr>
      <w:r>
        <w:rPr>
          <w:color w:val="393939"/>
        </w:rPr>
        <w:t>In this type of testing we have checked the performances of our application under some peculiar conditions are checked. Those conditions</w:t>
      </w:r>
      <w:r>
        <w:rPr>
          <w:color w:val="393939"/>
          <w:spacing w:val="10"/>
        </w:rPr>
        <w:t xml:space="preserve"> </w:t>
      </w:r>
      <w:r>
        <w:rPr>
          <w:color w:val="393939"/>
        </w:rPr>
        <w:t>include:</w:t>
      </w:r>
    </w:p>
    <w:p>
      <w:pPr>
        <w:pStyle w:val="22"/>
        <w:numPr>
          <w:ilvl w:val="2"/>
          <w:numId w:val="18"/>
        </w:numPr>
        <w:tabs>
          <w:tab w:val="left" w:pos="1989"/>
          <w:tab w:val="left" w:pos="1990"/>
        </w:tabs>
        <w:spacing w:before="0" w:after="0" w:line="240" w:lineRule="auto"/>
        <w:ind w:left="1989" w:right="0" w:hanging="361"/>
        <w:jc w:val="left"/>
        <w:rPr>
          <w:rFonts w:ascii="Symbol" w:hAnsi="Symbol"/>
          <w:color w:val="393939"/>
          <w:sz w:val="24"/>
        </w:rPr>
      </w:pPr>
      <w:r>
        <w:rPr>
          <w:color w:val="393939"/>
          <w:sz w:val="24"/>
        </w:rPr>
        <w:t xml:space="preserve">Low memory </w:t>
      </w:r>
      <w:r>
        <w:rPr>
          <w:color w:val="393939"/>
          <w:spacing w:val="-3"/>
          <w:sz w:val="24"/>
        </w:rPr>
        <w:t xml:space="preserve">in </w:t>
      </w:r>
      <w:r>
        <w:rPr>
          <w:color w:val="393939"/>
          <w:sz w:val="24"/>
        </w:rPr>
        <w:t>the</w:t>
      </w:r>
      <w:r>
        <w:rPr>
          <w:color w:val="393939"/>
          <w:spacing w:val="-6"/>
          <w:sz w:val="24"/>
        </w:rPr>
        <w:t xml:space="preserve"> </w:t>
      </w:r>
      <w:r>
        <w:rPr>
          <w:color w:val="393939"/>
          <w:sz w:val="24"/>
        </w:rPr>
        <w:t>device.</w:t>
      </w:r>
    </w:p>
    <w:p>
      <w:pPr>
        <w:pStyle w:val="22"/>
        <w:numPr>
          <w:ilvl w:val="2"/>
          <w:numId w:val="18"/>
        </w:numPr>
        <w:tabs>
          <w:tab w:val="left" w:pos="1989"/>
          <w:tab w:val="left" w:pos="1990"/>
        </w:tabs>
        <w:spacing w:before="138" w:after="0" w:line="240" w:lineRule="auto"/>
        <w:ind w:left="1989" w:right="0" w:hanging="361"/>
        <w:jc w:val="left"/>
        <w:rPr>
          <w:rFonts w:ascii="Symbol" w:hAnsi="Symbol"/>
          <w:color w:val="393939"/>
          <w:sz w:val="24"/>
        </w:rPr>
      </w:pPr>
      <w:r>
        <w:rPr>
          <w:color w:val="393939"/>
          <w:sz w:val="24"/>
        </w:rPr>
        <w:t xml:space="preserve">The battery </w:t>
      </w:r>
      <w:r>
        <w:rPr>
          <w:color w:val="393939"/>
          <w:spacing w:val="-3"/>
          <w:sz w:val="24"/>
        </w:rPr>
        <w:t xml:space="preserve">in </w:t>
      </w:r>
      <w:r>
        <w:rPr>
          <w:color w:val="393939"/>
          <w:sz w:val="24"/>
        </w:rPr>
        <w:t>extremely at a low</w:t>
      </w:r>
      <w:r>
        <w:rPr>
          <w:color w:val="393939"/>
          <w:spacing w:val="4"/>
          <w:sz w:val="24"/>
        </w:rPr>
        <w:t xml:space="preserve"> </w:t>
      </w:r>
      <w:r>
        <w:rPr>
          <w:color w:val="393939"/>
          <w:spacing w:val="-3"/>
          <w:sz w:val="24"/>
        </w:rPr>
        <w:t>level.</w:t>
      </w:r>
    </w:p>
    <w:p>
      <w:pPr>
        <w:pStyle w:val="22"/>
        <w:numPr>
          <w:ilvl w:val="2"/>
          <w:numId w:val="18"/>
        </w:numPr>
        <w:tabs>
          <w:tab w:val="left" w:pos="1989"/>
          <w:tab w:val="left" w:pos="1990"/>
        </w:tabs>
        <w:spacing w:before="138" w:after="0" w:line="240" w:lineRule="auto"/>
        <w:ind w:left="1989" w:right="0" w:hanging="361"/>
        <w:jc w:val="left"/>
        <w:rPr>
          <w:rFonts w:ascii="Symbol" w:hAnsi="Symbol"/>
          <w:color w:val="393939"/>
          <w:sz w:val="24"/>
        </w:rPr>
      </w:pPr>
      <w:r>
        <w:rPr>
          <w:color w:val="393939"/>
          <w:sz w:val="24"/>
        </w:rPr>
        <w:t>Poor/Bad network</w:t>
      </w:r>
      <w:r>
        <w:rPr>
          <w:color w:val="393939"/>
          <w:spacing w:val="-2"/>
          <w:sz w:val="24"/>
        </w:rPr>
        <w:t xml:space="preserve"> </w:t>
      </w:r>
      <w:r>
        <w:rPr>
          <w:color w:val="393939"/>
          <w:sz w:val="24"/>
        </w:rPr>
        <w:t>reception.</w:t>
      </w:r>
    </w:p>
    <w:p>
      <w:pPr>
        <w:pStyle w:val="13"/>
        <w:spacing w:before="137" w:line="360" w:lineRule="auto"/>
        <w:ind w:left="640" w:right="923"/>
        <w:jc w:val="both"/>
      </w:pPr>
      <w:r>
        <w:rPr>
          <w:color w:val="393939"/>
        </w:rPr>
        <w:t>Performance is basically tested from 2 ends, application end, and the application server end. Our app is also performing well in this phase of testing as well. And we are getting positive feedback from user of our app.</w:t>
      </w:r>
    </w:p>
    <w:p>
      <w:pPr>
        <w:pStyle w:val="22"/>
        <w:numPr>
          <w:ilvl w:val="1"/>
          <w:numId w:val="18"/>
        </w:numPr>
        <w:tabs>
          <w:tab w:val="left" w:pos="1063"/>
        </w:tabs>
        <w:spacing w:before="7" w:after="0" w:line="240" w:lineRule="auto"/>
        <w:ind w:left="1062" w:right="0" w:hanging="423"/>
        <w:jc w:val="both"/>
        <w:rPr>
          <w:b/>
          <w:color w:val="393939"/>
          <w:sz w:val="28"/>
        </w:rPr>
      </w:pPr>
      <w:r>
        <w:rPr>
          <w:b/>
          <w:sz w:val="28"/>
        </w:rPr>
        <w:t>Compability Testing</w:t>
      </w:r>
    </w:p>
    <w:p>
      <w:pPr>
        <w:spacing w:after="0" w:line="360" w:lineRule="auto"/>
        <w:jc w:val="both"/>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This application was tested and used on different devices. The website worked fine and is stable.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website worked fine in portrait mode and there isn't any problem with compatibility.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On all types of testing (that we have performed above) our performing well on our website i.e. </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IN" w:eastAsia="zh-CN" w:bidi="ar"/>
        </w:rPr>
        <w:t>Learning Edge</w:t>
      </w:r>
      <w:r>
        <w:rPr>
          <w:rFonts w:hint="default" w:ascii="Times New Roman" w:hAnsi="Times New Roman" w:eastAsia="SimSun" w:cs="Times New Roman"/>
          <w:color w:val="000000"/>
          <w:kern w:val="0"/>
          <w:sz w:val="24"/>
          <w:szCs w:val="24"/>
          <w:lang w:val="en-US" w:eastAsia="zh-CN" w:bidi="ar"/>
        </w:rPr>
        <w:t xml:space="preserve">. </w:t>
      </w:r>
    </w:p>
    <w:p>
      <w:pPr>
        <w:spacing w:after="0" w:line="360" w:lineRule="auto"/>
        <w:jc w:val="both"/>
        <w:sectPr>
          <w:pgSz w:w="12240" w:h="15840"/>
          <w:pgMar w:top="740" w:right="520" w:bottom="1200" w:left="800" w:header="334" w:footer="1008" w:gutter="0"/>
          <w:cols w:space="720" w:num="1"/>
        </w:sectPr>
      </w:pPr>
    </w:p>
    <w:p>
      <w:pPr>
        <w:pStyle w:val="13"/>
        <w:spacing w:before="6"/>
        <w:rPr>
          <w:sz w:val="20"/>
        </w:rPr>
      </w:pPr>
    </w:p>
    <w:p>
      <w:pPr>
        <w:spacing w:before="85" w:line="360" w:lineRule="auto"/>
        <w:ind w:left="4155" w:right="4328" w:hanging="104"/>
        <w:jc w:val="center"/>
        <w:rPr>
          <w:b/>
          <w:sz w:val="36"/>
        </w:rPr>
      </w:pPr>
      <w:bookmarkStart w:id="32" w:name="_TOC_250001"/>
      <w:r>
        <w:rPr>
          <w:b/>
          <w:sz w:val="36"/>
        </w:rPr>
        <w:t xml:space="preserve">CHAPTER -7 </w:t>
      </w:r>
      <w:bookmarkEnd w:id="32"/>
      <w:r>
        <w:rPr>
          <w:b/>
          <w:spacing w:val="-1"/>
          <w:sz w:val="36"/>
        </w:rPr>
        <w:t>CONCLUSION</w:t>
      </w:r>
    </w:p>
    <w:p>
      <w:pPr>
        <w:pStyle w:val="13"/>
        <w:rPr>
          <w:b/>
          <w:sz w:val="40"/>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Proposed </w:t>
      </w:r>
      <w:r>
        <w:rPr>
          <w:rFonts w:hint="default" w:ascii="Times New Roman" w:hAnsi="Times New Roman" w:eastAsia="SimSun" w:cs="Times New Roman"/>
          <w:color w:val="000000"/>
          <w:kern w:val="0"/>
          <w:sz w:val="32"/>
          <w:szCs w:val="32"/>
          <w:lang w:val="en-IN" w:eastAsia="zh-CN" w:bidi="ar"/>
        </w:rPr>
        <w:t>a Learning</w:t>
      </w:r>
      <w:r>
        <w:rPr>
          <w:rFonts w:hint="default" w:ascii="Times New Roman" w:hAnsi="Times New Roman" w:eastAsia="SimSun" w:cs="Times New Roman"/>
          <w:color w:val="000000"/>
          <w:kern w:val="0"/>
          <w:sz w:val="32"/>
          <w:szCs w:val="32"/>
          <w:lang w:val="en-US" w:eastAsia="zh-CN" w:bidi="ar"/>
        </w:rPr>
        <w:t xml:space="preserve">  website that will allow users to search for </w:t>
      </w:r>
      <w:r>
        <w:rPr>
          <w:rFonts w:hint="default" w:ascii="Times New Roman" w:hAnsi="Times New Roman" w:eastAsia="SimSun" w:cs="Times New Roman"/>
          <w:color w:val="000000"/>
          <w:kern w:val="0"/>
          <w:sz w:val="32"/>
          <w:szCs w:val="32"/>
          <w:lang w:val="en-IN" w:eastAsia="zh-CN" w:bidi="ar"/>
        </w:rPr>
        <w:t>courses</w:t>
      </w:r>
      <w:r>
        <w:rPr>
          <w:rFonts w:hint="default" w:ascii="Times New Roman" w:hAnsi="Times New Roman" w:eastAsia="SimSun" w:cs="Times New Roman"/>
          <w:color w:val="000000"/>
          <w:kern w:val="0"/>
          <w:sz w:val="32"/>
          <w:szCs w:val="32"/>
          <w:lang w:val="en-US" w:eastAsia="zh-CN" w:bidi="ar"/>
        </w:rPr>
        <w:t xml:space="preserve"> by name,</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This application takes in a user input and searches the </w:t>
      </w:r>
      <w:r>
        <w:rPr>
          <w:rFonts w:hint="default" w:ascii="Times New Roman" w:hAnsi="Times New Roman" w:eastAsia="SimSun" w:cs="Times New Roman"/>
          <w:color w:val="000000"/>
          <w:kern w:val="0"/>
          <w:sz w:val="32"/>
          <w:szCs w:val="32"/>
          <w:lang w:val="en-IN" w:eastAsia="zh-CN" w:bidi="ar"/>
        </w:rPr>
        <w:t xml:space="preserve">Subject </w:t>
      </w:r>
      <w:r>
        <w:rPr>
          <w:rFonts w:hint="default" w:ascii="Times New Roman" w:hAnsi="Times New Roman" w:eastAsia="SimSun" w:cs="Times New Roman"/>
          <w:color w:val="000000"/>
          <w:kern w:val="0"/>
          <w:sz w:val="32"/>
          <w:szCs w:val="32"/>
          <w:lang w:val="en-US" w:eastAsia="zh-CN" w:bidi="ar"/>
        </w:rPr>
        <w:t xml:space="preserve"> tpes with the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user input and gets a list of published </w:t>
      </w:r>
      <w:r>
        <w:rPr>
          <w:rFonts w:hint="default" w:ascii="Times New Roman" w:hAnsi="Times New Roman" w:eastAsia="SimSun" w:cs="Times New Roman"/>
          <w:color w:val="000000"/>
          <w:kern w:val="0"/>
          <w:sz w:val="32"/>
          <w:szCs w:val="32"/>
          <w:lang w:val="en-IN" w:eastAsia="zh-CN" w:bidi="ar"/>
        </w:rPr>
        <w:t>content</w:t>
      </w:r>
      <w:r>
        <w:rPr>
          <w:rFonts w:hint="default" w:ascii="Times New Roman" w:hAnsi="Times New Roman" w:eastAsia="SimSun" w:cs="Times New Roman"/>
          <w:color w:val="000000"/>
          <w:kern w:val="0"/>
          <w:sz w:val="32"/>
          <w:szCs w:val="32"/>
          <w:lang w:val="en-US" w:eastAsia="zh-CN" w:bidi="ar"/>
        </w:rPr>
        <w:t xml:space="preserve"> based on the users search query.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Search result screen will contain a list of </w:t>
      </w:r>
      <w:r>
        <w:rPr>
          <w:rFonts w:hint="default" w:ascii="Times New Roman" w:hAnsi="Times New Roman" w:eastAsia="SimSun" w:cs="Times New Roman"/>
          <w:color w:val="000000"/>
          <w:kern w:val="0"/>
          <w:sz w:val="32"/>
          <w:szCs w:val="32"/>
          <w:lang w:val="en-IN" w:eastAsia="zh-CN" w:bidi="ar"/>
        </w:rPr>
        <w:t>courses</w:t>
      </w:r>
      <w:r>
        <w:rPr>
          <w:rFonts w:hint="default" w:ascii="Times New Roman" w:hAnsi="Times New Roman" w:eastAsia="SimSun" w:cs="Times New Roman"/>
          <w:color w:val="000000"/>
          <w:kern w:val="0"/>
          <w:sz w:val="32"/>
          <w:szCs w:val="32"/>
          <w:lang w:val="en-US" w:eastAsia="zh-CN" w:bidi="ar"/>
        </w:rPr>
        <w:t xml:space="preserve"> with following details: To get the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information of the particular book user can click upon the </w:t>
      </w:r>
      <w:r>
        <w:rPr>
          <w:rFonts w:hint="default" w:ascii="Times New Roman" w:hAnsi="Times New Roman" w:eastAsia="SimSun" w:cs="Times New Roman"/>
          <w:color w:val="000000"/>
          <w:kern w:val="0"/>
          <w:sz w:val="32"/>
          <w:szCs w:val="32"/>
          <w:lang w:val="en-IN" w:eastAsia="zh-CN" w:bidi="ar"/>
        </w:rPr>
        <w:t xml:space="preserve">Subject </w:t>
      </w:r>
      <w:r>
        <w:rPr>
          <w:rFonts w:hint="default" w:ascii="Times New Roman" w:hAnsi="Times New Roman" w:eastAsia="SimSun" w:cs="Times New Roman"/>
          <w:color w:val="000000"/>
          <w:kern w:val="0"/>
          <w:sz w:val="32"/>
          <w:szCs w:val="32"/>
          <w:lang w:val="en-US" w:eastAsia="zh-CN" w:bidi="ar"/>
        </w:rPr>
        <w:t xml:space="preserve">from the list and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then will be taken to the new tab where description and other information related to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the </w:t>
      </w:r>
      <w:r>
        <w:rPr>
          <w:rFonts w:hint="default" w:ascii="Times New Roman" w:hAnsi="Times New Roman" w:eastAsia="SimSun" w:cs="Times New Roman"/>
          <w:color w:val="000000"/>
          <w:kern w:val="0"/>
          <w:sz w:val="32"/>
          <w:szCs w:val="32"/>
          <w:lang w:val="en-IN" w:eastAsia="zh-CN" w:bidi="ar"/>
        </w:rPr>
        <w:t xml:space="preserve">Subject </w:t>
      </w:r>
      <w:r>
        <w:rPr>
          <w:rFonts w:hint="default" w:ascii="Times New Roman" w:hAnsi="Times New Roman" w:eastAsia="SimSun" w:cs="Times New Roman"/>
          <w:color w:val="000000"/>
          <w:kern w:val="0"/>
          <w:sz w:val="32"/>
          <w:szCs w:val="32"/>
          <w:lang w:val="en-US" w:eastAsia="zh-CN" w:bidi="ar"/>
        </w:rPr>
        <w:t xml:space="preserve">will be available. </w:t>
      </w:r>
    </w:p>
    <w:p>
      <w:pPr>
        <w:keepNext w:val="0"/>
        <w:keepLines w:val="0"/>
        <w:widowControl/>
        <w:suppressLineNumbers w:val="0"/>
        <w:jc w:val="left"/>
        <w:rPr>
          <w:sz w:val="32"/>
          <w:szCs w:val="32"/>
        </w:rPr>
      </w:pPr>
    </w:p>
    <w:p>
      <w:pPr>
        <w:pStyle w:val="13"/>
        <w:rPr>
          <w:sz w:val="28"/>
        </w:rPr>
      </w:pPr>
    </w:p>
    <w:p>
      <w:pPr>
        <w:spacing w:after="0" w:line="360" w:lineRule="auto"/>
        <w:sectPr>
          <w:pgSz w:w="12240" w:h="15840"/>
          <w:pgMar w:top="740" w:right="520" w:bottom="1200" w:left="800" w:header="334" w:footer="1008" w:gutter="0"/>
          <w:cols w:space="720" w:num="1"/>
        </w:sectPr>
      </w:pPr>
    </w:p>
    <w:p>
      <w:pPr>
        <w:pStyle w:val="2"/>
        <w:ind w:left="0" w:leftChars="0" w:firstLine="0" w:firstLineChars="0"/>
        <w:rPr>
          <w:rFonts w:hint="default"/>
          <w:b/>
          <w:sz w:val="28"/>
          <w:lang w:val="en-IN"/>
        </w:rPr>
      </w:pPr>
      <w:bookmarkStart w:id="33" w:name="_TOC_250000"/>
      <w:bookmarkEnd w:id="33"/>
    </w:p>
    <w:sectPr>
      <w:pgSz w:w="12240" w:h="15840"/>
      <w:pgMar w:top="740" w:right="520" w:bottom="1200" w:left="800" w:header="334" w:footer="10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AMGDT"/>
    <w:panose1 w:val="00000000000000000000"/>
    <w:charset w:val="00"/>
    <w:family w:val="swiss"/>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rif">
    <w:altName w:val="AMGD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TimesNewRomanPS-BoldMT">
    <w:altName w:val="AMGDT"/>
    <w:panose1 w:val="00000000000000000000"/>
    <w:charset w:val="00"/>
    <w:family w:val="auto"/>
    <w:pitch w:val="default"/>
    <w:sig w:usb0="00000000" w:usb1="00000000" w:usb2="00000000" w:usb3="00000000" w:csb0="00000000" w:csb1="00000000"/>
  </w:font>
  <w:font w:name="SymbolMT">
    <w:altName w:val="AMGD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itka Text">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pict>
        <v:shape id="_x0000_s2050" o:spid="_x0000_s2050" o:spt="202" type="#_x0000_t202" style="position:absolute;left:0pt;margin-left:524.7pt;margin-top:730.6pt;height:13.05pt;width:18.8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 roman </w:instrText>
                </w:r>
                <w:r>
                  <w:fldChar w:fldCharType="separate"/>
                </w:r>
                <w:r>
                  <w:t>viii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pict>
        <v:shape id="_x0000_s2054" o:spid="_x0000_s2054" o:spt="202" type="#_x0000_t202" style="position:absolute;left:0pt;margin-left:526.15pt;margin-top:730.6pt;height:13.05pt;width:17.1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w:instrText>
                </w:r>
                <w:r>
                  <w:fldChar w:fldCharType="separate"/>
                </w:r>
                <w:r>
                  <w:t>10</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pict>
        <v:shape id="_x0000_s2052" o:spid="_x0000_s2052" o:spt="202" type="#_x0000_t202" style="position:absolute;left:0pt;margin-left:526.15pt;margin-top:730.6pt;height:13.05pt;width:17.1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pict>
        <v:shape id="_x0000_s2053" o:spid="_x0000_s2053" o:spt="202" type="#_x0000_t202" style="position:absolute;left:0pt;margin-left:71pt;margin-top:15.65pt;height:13.05pt;width:152.5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rlito"/>
                    <w:sz w:val="22"/>
                  </w:rPr>
                </w:pPr>
                <w:r>
                  <w:rPr>
                    <w:rFonts w:ascii="Carlito"/>
                    <w:sz w:val="22"/>
                  </w:rPr>
                  <w:t>Android Application - Bookopedia</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pict>
        <v:shape id="_x0000_s2051" o:spid="_x0000_s2051" o:spt="202" type="#_x0000_t202" style="position:absolute;left:0pt;margin-left:71pt;margin-top:15.65pt;height:13.05pt;width:152.5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rlito"/>
                    <w:sz w:val="22"/>
                  </w:rPr>
                </w:pPr>
                <w:r>
                  <w:rPr>
                    <w:rFonts w:ascii="Carlito"/>
                    <w:sz w:val="22"/>
                  </w:rPr>
                  <w:t>Android Application - Bookopedia</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B3BE5"/>
    <w:multiLevelType w:val="singleLevel"/>
    <w:tmpl w:val="805B3B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FB0878"/>
    <w:multiLevelType w:val="singleLevel"/>
    <w:tmpl w:val="91FB0878"/>
    <w:lvl w:ilvl="0" w:tentative="0">
      <w:start w:val="1"/>
      <w:numFmt w:val="upperLetter"/>
      <w:suff w:val="space"/>
      <w:lvlText w:val="%1)"/>
      <w:lvlJc w:val="left"/>
    </w:lvl>
  </w:abstractNum>
  <w:abstractNum w:abstractNumId="2">
    <w:nsid w:val="A3584C2E"/>
    <w:multiLevelType w:val="singleLevel"/>
    <w:tmpl w:val="A3584C2E"/>
    <w:lvl w:ilvl="0" w:tentative="0">
      <w:start w:val="5"/>
      <w:numFmt w:val="decimal"/>
      <w:lvlText w:val="%1."/>
      <w:lvlJc w:val="left"/>
      <w:pPr>
        <w:tabs>
          <w:tab w:val="left" w:pos="312"/>
        </w:tabs>
      </w:pPr>
    </w:lvl>
  </w:abstractNum>
  <w:abstractNum w:abstractNumId="3">
    <w:nsid w:val="B5E306ED"/>
    <w:multiLevelType w:val="multilevel"/>
    <w:tmpl w:val="B5E306ED"/>
    <w:lvl w:ilvl="0" w:tentative="0">
      <w:start w:val="2"/>
      <w:numFmt w:val="decimal"/>
      <w:lvlText w:val="%1"/>
      <w:lvlJc w:val="left"/>
      <w:pPr>
        <w:ind w:left="1124" w:hanging="484"/>
        <w:jc w:val="left"/>
      </w:pPr>
      <w:rPr>
        <w:rFonts w:hint="default"/>
        <w:lang w:val="en-US" w:eastAsia="en-US" w:bidi="ar-SA"/>
      </w:rPr>
    </w:lvl>
    <w:lvl w:ilvl="1" w:tentative="0">
      <w:start w:val="1"/>
      <w:numFmt w:val="decimal"/>
      <w:lvlText w:val="%1.%2"/>
      <w:lvlJc w:val="left"/>
      <w:pPr>
        <w:ind w:left="1124" w:hanging="484"/>
        <w:jc w:val="left"/>
      </w:pPr>
      <w:rPr>
        <w:rFonts w:hint="default"/>
        <w:b/>
        <w:bCs/>
        <w:spacing w:val="-4"/>
        <w:w w:val="100"/>
        <w:lang w:val="en-US" w:eastAsia="en-US" w:bidi="ar-SA"/>
      </w:rPr>
    </w:lvl>
    <w:lvl w:ilvl="2" w:tentative="0">
      <w:start w:val="0"/>
      <w:numFmt w:val="bullet"/>
      <w:lvlText w:val=""/>
      <w:lvlJc w:val="left"/>
      <w:pPr>
        <w:ind w:left="1361" w:hanging="361"/>
      </w:pPr>
      <w:rPr>
        <w:rFonts w:hint="default" w:ascii="Symbol" w:hAnsi="Symbol" w:eastAsia="Symbol" w:cs="Symbol"/>
        <w:w w:val="99"/>
        <w:sz w:val="40"/>
        <w:szCs w:val="40"/>
        <w:lang w:val="en-US" w:eastAsia="en-US" w:bidi="ar-SA"/>
      </w:rPr>
    </w:lvl>
    <w:lvl w:ilvl="3" w:tentative="0">
      <w:start w:val="0"/>
      <w:numFmt w:val="bullet"/>
      <w:lvlText w:val="•"/>
      <w:lvlJc w:val="left"/>
      <w:pPr>
        <w:ind w:left="3484" w:hanging="361"/>
      </w:pPr>
      <w:rPr>
        <w:rFonts w:hint="default"/>
        <w:lang w:val="en-US" w:eastAsia="en-US" w:bidi="ar-SA"/>
      </w:rPr>
    </w:lvl>
    <w:lvl w:ilvl="4" w:tentative="0">
      <w:start w:val="0"/>
      <w:numFmt w:val="bullet"/>
      <w:lvlText w:val="•"/>
      <w:lvlJc w:val="left"/>
      <w:pPr>
        <w:ind w:left="4546" w:hanging="361"/>
      </w:pPr>
      <w:rPr>
        <w:rFonts w:hint="default"/>
        <w:lang w:val="en-US" w:eastAsia="en-US" w:bidi="ar-SA"/>
      </w:rPr>
    </w:lvl>
    <w:lvl w:ilvl="5" w:tentative="0">
      <w:start w:val="0"/>
      <w:numFmt w:val="bullet"/>
      <w:lvlText w:val="•"/>
      <w:lvlJc w:val="left"/>
      <w:pPr>
        <w:ind w:left="5608" w:hanging="361"/>
      </w:pPr>
      <w:rPr>
        <w:rFonts w:hint="default"/>
        <w:lang w:val="en-US" w:eastAsia="en-US" w:bidi="ar-SA"/>
      </w:rPr>
    </w:lvl>
    <w:lvl w:ilvl="6" w:tentative="0">
      <w:start w:val="0"/>
      <w:numFmt w:val="bullet"/>
      <w:lvlText w:val="•"/>
      <w:lvlJc w:val="left"/>
      <w:pPr>
        <w:ind w:left="6671" w:hanging="361"/>
      </w:pPr>
      <w:rPr>
        <w:rFonts w:hint="default"/>
        <w:lang w:val="en-US" w:eastAsia="en-US" w:bidi="ar-SA"/>
      </w:rPr>
    </w:lvl>
    <w:lvl w:ilvl="7" w:tentative="0">
      <w:start w:val="0"/>
      <w:numFmt w:val="bullet"/>
      <w:lvlText w:val="•"/>
      <w:lvlJc w:val="left"/>
      <w:pPr>
        <w:ind w:left="7733" w:hanging="361"/>
      </w:pPr>
      <w:rPr>
        <w:rFonts w:hint="default"/>
        <w:lang w:val="en-US" w:eastAsia="en-US" w:bidi="ar-SA"/>
      </w:rPr>
    </w:lvl>
    <w:lvl w:ilvl="8" w:tentative="0">
      <w:start w:val="0"/>
      <w:numFmt w:val="bullet"/>
      <w:lvlText w:val="•"/>
      <w:lvlJc w:val="left"/>
      <w:pPr>
        <w:ind w:left="8795" w:hanging="361"/>
      </w:pPr>
      <w:rPr>
        <w:rFonts w:hint="default"/>
        <w:lang w:val="en-US" w:eastAsia="en-US" w:bidi="ar-SA"/>
      </w:rPr>
    </w:lvl>
  </w:abstractNum>
  <w:abstractNum w:abstractNumId="4">
    <w:nsid w:val="BF205925"/>
    <w:multiLevelType w:val="multilevel"/>
    <w:tmpl w:val="BF205925"/>
    <w:lvl w:ilvl="0" w:tentative="0">
      <w:start w:val="1"/>
      <w:numFmt w:val="decimal"/>
      <w:lvlText w:val="%1"/>
      <w:lvlJc w:val="left"/>
      <w:pPr>
        <w:ind w:left="1361" w:hanging="721"/>
        <w:jc w:val="left"/>
      </w:pPr>
      <w:rPr>
        <w:rFonts w:hint="default"/>
        <w:lang w:val="en-US" w:eastAsia="en-US" w:bidi="ar-SA"/>
      </w:rPr>
    </w:lvl>
    <w:lvl w:ilvl="1" w:tentative="0">
      <w:start w:val="1"/>
      <w:numFmt w:val="decimal"/>
      <w:lvlText w:val="%1.%2"/>
      <w:lvlJc w:val="left"/>
      <w:pPr>
        <w:ind w:left="1361" w:hanging="721"/>
        <w:jc w:val="left"/>
      </w:pPr>
      <w:rPr>
        <w:rFonts w:hint="default" w:ascii="Times New Roman" w:hAnsi="Times New Roman" w:eastAsia="Times New Roman" w:cs="Times New Roman"/>
        <w:b/>
        <w:bCs/>
        <w:spacing w:val="-4"/>
        <w:w w:val="100"/>
        <w:sz w:val="32"/>
        <w:szCs w:val="32"/>
        <w:lang w:val="en-US" w:eastAsia="en-US" w:bidi="ar-SA"/>
      </w:rPr>
    </w:lvl>
    <w:lvl w:ilvl="2" w:tentative="0">
      <w:start w:val="1"/>
      <w:numFmt w:val="lowerLetter"/>
      <w:lvlText w:val="(%3)"/>
      <w:lvlJc w:val="left"/>
      <w:pPr>
        <w:ind w:left="7122" w:hanging="5042"/>
        <w:jc w:val="left"/>
      </w:pPr>
      <w:rPr>
        <w:rFonts w:hint="default" w:ascii="Times New Roman" w:hAnsi="Times New Roman" w:eastAsia="Times New Roman" w:cs="Times New Roman"/>
        <w:b/>
        <w:bCs/>
        <w:spacing w:val="-5"/>
        <w:w w:val="100"/>
        <w:sz w:val="22"/>
        <w:szCs w:val="22"/>
        <w:lang w:val="en-US" w:eastAsia="en-US" w:bidi="ar-SA"/>
      </w:rPr>
    </w:lvl>
    <w:lvl w:ilvl="3" w:tentative="0">
      <w:start w:val="0"/>
      <w:numFmt w:val="bullet"/>
      <w:lvlText w:val="•"/>
      <w:lvlJc w:val="left"/>
      <w:pPr>
        <w:ind w:left="6191" w:hanging="5042"/>
      </w:pPr>
      <w:rPr>
        <w:rFonts w:hint="default"/>
        <w:lang w:val="en-US" w:eastAsia="en-US" w:bidi="ar-SA"/>
      </w:rPr>
    </w:lvl>
    <w:lvl w:ilvl="4" w:tentative="0">
      <w:start w:val="0"/>
      <w:numFmt w:val="bullet"/>
      <w:lvlText w:val="•"/>
      <w:lvlJc w:val="left"/>
      <w:pPr>
        <w:ind w:left="5727" w:hanging="5042"/>
      </w:pPr>
      <w:rPr>
        <w:rFonts w:hint="default"/>
        <w:lang w:val="en-US" w:eastAsia="en-US" w:bidi="ar-SA"/>
      </w:rPr>
    </w:lvl>
    <w:lvl w:ilvl="5" w:tentative="0">
      <w:start w:val="0"/>
      <w:numFmt w:val="bullet"/>
      <w:lvlText w:val="•"/>
      <w:lvlJc w:val="left"/>
      <w:pPr>
        <w:ind w:left="5263" w:hanging="5042"/>
      </w:pPr>
      <w:rPr>
        <w:rFonts w:hint="default"/>
        <w:lang w:val="en-US" w:eastAsia="en-US" w:bidi="ar-SA"/>
      </w:rPr>
    </w:lvl>
    <w:lvl w:ilvl="6" w:tentative="0">
      <w:start w:val="0"/>
      <w:numFmt w:val="bullet"/>
      <w:lvlText w:val="•"/>
      <w:lvlJc w:val="left"/>
      <w:pPr>
        <w:ind w:left="4799" w:hanging="5042"/>
      </w:pPr>
      <w:rPr>
        <w:rFonts w:hint="default"/>
        <w:lang w:val="en-US" w:eastAsia="en-US" w:bidi="ar-SA"/>
      </w:rPr>
    </w:lvl>
    <w:lvl w:ilvl="7" w:tentative="0">
      <w:start w:val="0"/>
      <w:numFmt w:val="bullet"/>
      <w:lvlText w:val="•"/>
      <w:lvlJc w:val="left"/>
      <w:pPr>
        <w:ind w:left="4335" w:hanging="5042"/>
      </w:pPr>
      <w:rPr>
        <w:rFonts w:hint="default"/>
        <w:lang w:val="en-US" w:eastAsia="en-US" w:bidi="ar-SA"/>
      </w:rPr>
    </w:lvl>
    <w:lvl w:ilvl="8" w:tentative="0">
      <w:start w:val="0"/>
      <w:numFmt w:val="bullet"/>
      <w:lvlText w:val="•"/>
      <w:lvlJc w:val="left"/>
      <w:pPr>
        <w:ind w:left="3871" w:hanging="5042"/>
      </w:pPr>
      <w:rPr>
        <w:rFonts w:hint="default"/>
        <w:lang w:val="en-US" w:eastAsia="en-US" w:bidi="ar-SA"/>
      </w:rPr>
    </w:lvl>
  </w:abstractNum>
  <w:abstractNum w:abstractNumId="5">
    <w:nsid w:val="C8879AEF"/>
    <w:multiLevelType w:val="multilevel"/>
    <w:tmpl w:val="C8879AEF"/>
    <w:lvl w:ilvl="0" w:tentative="0">
      <w:start w:val="6"/>
      <w:numFmt w:val="decimal"/>
      <w:lvlText w:val="%1"/>
      <w:lvlJc w:val="left"/>
      <w:pPr>
        <w:ind w:left="1062" w:hanging="423"/>
        <w:jc w:val="left"/>
      </w:pPr>
      <w:rPr>
        <w:rFonts w:hint="default"/>
        <w:lang w:val="en-US" w:eastAsia="en-US" w:bidi="ar-SA"/>
      </w:rPr>
    </w:lvl>
    <w:lvl w:ilvl="1" w:tentative="0">
      <w:start w:val="1"/>
      <w:numFmt w:val="decimal"/>
      <w:lvlText w:val="%1.%2"/>
      <w:lvlJc w:val="left"/>
      <w:pPr>
        <w:ind w:left="1062" w:hanging="423"/>
        <w:jc w:val="left"/>
      </w:pPr>
      <w:rPr>
        <w:rFonts w:hint="default"/>
        <w:b/>
        <w:bCs/>
        <w:w w:val="99"/>
        <w:lang w:val="en-US" w:eastAsia="en-US" w:bidi="ar-SA"/>
      </w:rPr>
    </w:lvl>
    <w:lvl w:ilvl="2" w:tentative="0">
      <w:start w:val="0"/>
      <w:numFmt w:val="bullet"/>
      <w:lvlText w:val=""/>
      <w:lvlJc w:val="left"/>
      <w:pPr>
        <w:ind w:left="1989" w:hanging="360"/>
      </w:pPr>
      <w:rPr>
        <w:rFonts w:hint="default"/>
        <w:w w:val="100"/>
        <w:lang w:val="en-US" w:eastAsia="en-US" w:bidi="ar-SA"/>
      </w:rPr>
    </w:lvl>
    <w:lvl w:ilvl="3" w:tentative="0">
      <w:start w:val="0"/>
      <w:numFmt w:val="bullet"/>
      <w:lvlText w:val="•"/>
      <w:lvlJc w:val="left"/>
      <w:pPr>
        <w:ind w:left="3097" w:hanging="360"/>
      </w:pPr>
      <w:rPr>
        <w:rFonts w:hint="default"/>
        <w:lang w:val="en-US" w:eastAsia="en-US" w:bidi="ar-SA"/>
      </w:rPr>
    </w:lvl>
    <w:lvl w:ilvl="4" w:tentative="0">
      <w:start w:val="0"/>
      <w:numFmt w:val="bullet"/>
      <w:lvlText w:val="•"/>
      <w:lvlJc w:val="left"/>
      <w:pPr>
        <w:ind w:left="4215" w:hanging="360"/>
      </w:pPr>
      <w:rPr>
        <w:rFonts w:hint="default"/>
        <w:lang w:val="en-US" w:eastAsia="en-US" w:bidi="ar-SA"/>
      </w:rPr>
    </w:lvl>
    <w:lvl w:ilvl="5" w:tentative="0">
      <w:start w:val="0"/>
      <w:numFmt w:val="bullet"/>
      <w:lvlText w:val="•"/>
      <w:lvlJc w:val="left"/>
      <w:pPr>
        <w:ind w:left="5332" w:hanging="360"/>
      </w:pPr>
      <w:rPr>
        <w:rFonts w:hint="default"/>
        <w:lang w:val="en-US" w:eastAsia="en-US" w:bidi="ar-SA"/>
      </w:rPr>
    </w:lvl>
    <w:lvl w:ilvl="6" w:tentative="0">
      <w:start w:val="0"/>
      <w:numFmt w:val="bullet"/>
      <w:lvlText w:val="•"/>
      <w:lvlJc w:val="left"/>
      <w:pPr>
        <w:ind w:left="6450" w:hanging="360"/>
      </w:pPr>
      <w:rPr>
        <w:rFonts w:hint="default"/>
        <w:lang w:val="en-US" w:eastAsia="en-US" w:bidi="ar-SA"/>
      </w:rPr>
    </w:lvl>
    <w:lvl w:ilvl="7" w:tentative="0">
      <w:start w:val="0"/>
      <w:numFmt w:val="bullet"/>
      <w:lvlText w:val="•"/>
      <w:lvlJc w:val="left"/>
      <w:pPr>
        <w:ind w:left="7567" w:hanging="360"/>
      </w:pPr>
      <w:rPr>
        <w:rFonts w:hint="default"/>
        <w:lang w:val="en-US" w:eastAsia="en-US" w:bidi="ar-SA"/>
      </w:rPr>
    </w:lvl>
    <w:lvl w:ilvl="8" w:tentative="0">
      <w:start w:val="0"/>
      <w:numFmt w:val="bullet"/>
      <w:lvlText w:val="•"/>
      <w:lvlJc w:val="left"/>
      <w:pPr>
        <w:ind w:left="8685" w:hanging="360"/>
      </w:pPr>
      <w:rPr>
        <w:rFonts w:hint="default"/>
        <w:lang w:val="en-US" w:eastAsia="en-US" w:bidi="ar-SA"/>
      </w:rPr>
    </w:lvl>
  </w:abstractNum>
  <w:abstractNum w:abstractNumId="6">
    <w:nsid w:val="CF092B84"/>
    <w:multiLevelType w:val="multilevel"/>
    <w:tmpl w:val="CF092B84"/>
    <w:lvl w:ilvl="0" w:tentative="0">
      <w:start w:val="1"/>
      <w:numFmt w:val="decimal"/>
      <w:lvlText w:val="%1."/>
      <w:lvlJc w:val="left"/>
      <w:pPr>
        <w:ind w:left="1361" w:hanging="361"/>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316" w:hanging="361"/>
      </w:pPr>
      <w:rPr>
        <w:rFonts w:hint="default"/>
        <w:lang w:val="en-US" w:eastAsia="en-US" w:bidi="ar-SA"/>
      </w:rPr>
    </w:lvl>
    <w:lvl w:ilvl="2" w:tentative="0">
      <w:start w:val="0"/>
      <w:numFmt w:val="bullet"/>
      <w:lvlText w:val="•"/>
      <w:lvlJc w:val="left"/>
      <w:pPr>
        <w:ind w:left="3272" w:hanging="361"/>
      </w:pPr>
      <w:rPr>
        <w:rFonts w:hint="default"/>
        <w:lang w:val="en-US" w:eastAsia="en-US" w:bidi="ar-SA"/>
      </w:rPr>
    </w:lvl>
    <w:lvl w:ilvl="3" w:tentative="0">
      <w:start w:val="0"/>
      <w:numFmt w:val="bullet"/>
      <w:lvlText w:val="•"/>
      <w:lvlJc w:val="left"/>
      <w:pPr>
        <w:ind w:left="4228" w:hanging="361"/>
      </w:pPr>
      <w:rPr>
        <w:rFonts w:hint="default"/>
        <w:lang w:val="en-US" w:eastAsia="en-US" w:bidi="ar-SA"/>
      </w:rPr>
    </w:lvl>
    <w:lvl w:ilvl="4" w:tentative="0">
      <w:start w:val="0"/>
      <w:numFmt w:val="bullet"/>
      <w:lvlText w:val="•"/>
      <w:lvlJc w:val="left"/>
      <w:pPr>
        <w:ind w:left="5184"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96" w:hanging="361"/>
      </w:pPr>
      <w:rPr>
        <w:rFonts w:hint="default"/>
        <w:lang w:val="en-US" w:eastAsia="en-US" w:bidi="ar-SA"/>
      </w:rPr>
    </w:lvl>
    <w:lvl w:ilvl="7" w:tentative="0">
      <w:start w:val="0"/>
      <w:numFmt w:val="bullet"/>
      <w:lvlText w:val="•"/>
      <w:lvlJc w:val="left"/>
      <w:pPr>
        <w:ind w:left="8052" w:hanging="361"/>
      </w:pPr>
      <w:rPr>
        <w:rFonts w:hint="default"/>
        <w:lang w:val="en-US" w:eastAsia="en-US" w:bidi="ar-SA"/>
      </w:rPr>
    </w:lvl>
    <w:lvl w:ilvl="8" w:tentative="0">
      <w:start w:val="0"/>
      <w:numFmt w:val="bullet"/>
      <w:lvlText w:val="•"/>
      <w:lvlJc w:val="left"/>
      <w:pPr>
        <w:ind w:left="9008" w:hanging="361"/>
      </w:pPr>
      <w:rPr>
        <w:rFonts w:hint="default"/>
        <w:lang w:val="en-US" w:eastAsia="en-US" w:bidi="ar-SA"/>
      </w:rPr>
    </w:lvl>
  </w:abstractNum>
  <w:abstractNum w:abstractNumId="7">
    <w:nsid w:val="E3842FD0"/>
    <w:multiLevelType w:val="singleLevel"/>
    <w:tmpl w:val="E3842F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7441427"/>
    <w:multiLevelType w:val="singleLevel"/>
    <w:tmpl w:val="F74414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053208E"/>
    <w:multiLevelType w:val="multilevel"/>
    <w:tmpl w:val="0053208E"/>
    <w:lvl w:ilvl="0" w:tentative="0">
      <w:start w:val="0"/>
      <w:numFmt w:val="bullet"/>
      <w:lvlText w:val=""/>
      <w:lvlJc w:val="left"/>
      <w:pPr>
        <w:ind w:left="1269" w:hanging="361"/>
      </w:pPr>
      <w:rPr>
        <w:rFonts w:hint="default" w:ascii="Symbol" w:hAnsi="Symbol" w:eastAsia="Symbol" w:cs="Symbol"/>
        <w:w w:val="100"/>
        <w:sz w:val="36"/>
        <w:szCs w:val="36"/>
        <w:lang w:val="en-US" w:eastAsia="en-US" w:bidi="ar-SA"/>
      </w:rPr>
    </w:lvl>
    <w:lvl w:ilvl="1" w:tentative="0">
      <w:start w:val="0"/>
      <w:numFmt w:val="bullet"/>
      <w:lvlText w:val=""/>
      <w:lvlJc w:val="left"/>
      <w:pPr>
        <w:ind w:left="1361" w:hanging="361"/>
      </w:pPr>
      <w:rPr>
        <w:rFonts w:hint="default"/>
        <w:w w:val="100"/>
        <w:lang w:val="en-US" w:eastAsia="en-US" w:bidi="ar-SA"/>
      </w:rPr>
    </w:lvl>
    <w:lvl w:ilvl="2" w:tentative="0">
      <w:start w:val="0"/>
      <w:numFmt w:val="bullet"/>
      <w:lvlText w:val="•"/>
      <w:lvlJc w:val="left"/>
      <w:pPr>
        <w:ind w:left="2422" w:hanging="361"/>
      </w:pPr>
      <w:rPr>
        <w:rFonts w:hint="default"/>
        <w:lang w:val="en-US" w:eastAsia="en-US" w:bidi="ar-SA"/>
      </w:rPr>
    </w:lvl>
    <w:lvl w:ilvl="3" w:tentative="0">
      <w:start w:val="0"/>
      <w:numFmt w:val="bullet"/>
      <w:lvlText w:val="•"/>
      <w:lvlJc w:val="left"/>
      <w:pPr>
        <w:ind w:left="3484" w:hanging="361"/>
      </w:pPr>
      <w:rPr>
        <w:rFonts w:hint="default"/>
        <w:lang w:val="en-US" w:eastAsia="en-US" w:bidi="ar-SA"/>
      </w:rPr>
    </w:lvl>
    <w:lvl w:ilvl="4" w:tentative="0">
      <w:start w:val="0"/>
      <w:numFmt w:val="bullet"/>
      <w:lvlText w:val="•"/>
      <w:lvlJc w:val="left"/>
      <w:pPr>
        <w:ind w:left="4546" w:hanging="361"/>
      </w:pPr>
      <w:rPr>
        <w:rFonts w:hint="default"/>
        <w:lang w:val="en-US" w:eastAsia="en-US" w:bidi="ar-SA"/>
      </w:rPr>
    </w:lvl>
    <w:lvl w:ilvl="5" w:tentative="0">
      <w:start w:val="0"/>
      <w:numFmt w:val="bullet"/>
      <w:lvlText w:val="•"/>
      <w:lvlJc w:val="left"/>
      <w:pPr>
        <w:ind w:left="5608" w:hanging="361"/>
      </w:pPr>
      <w:rPr>
        <w:rFonts w:hint="default"/>
        <w:lang w:val="en-US" w:eastAsia="en-US" w:bidi="ar-SA"/>
      </w:rPr>
    </w:lvl>
    <w:lvl w:ilvl="6" w:tentative="0">
      <w:start w:val="0"/>
      <w:numFmt w:val="bullet"/>
      <w:lvlText w:val="•"/>
      <w:lvlJc w:val="left"/>
      <w:pPr>
        <w:ind w:left="6671" w:hanging="361"/>
      </w:pPr>
      <w:rPr>
        <w:rFonts w:hint="default"/>
        <w:lang w:val="en-US" w:eastAsia="en-US" w:bidi="ar-SA"/>
      </w:rPr>
    </w:lvl>
    <w:lvl w:ilvl="7" w:tentative="0">
      <w:start w:val="0"/>
      <w:numFmt w:val="bullet"/>
      <w:lvlText w:val="•"/>
      <w:lvlJc w:val="left"/>
      <w:pPr>
        <w:ind w:left="7733" w:hanging="361"/>
      </w:pPr>
      <w:rPr>
        <w:rFonts w:hint="default"/>
        <w:lang w:val="en-US" w:eastAsia="en-US" w:bidi="ar-SA"/>
      </w:rPr>
    </w:lvl>
    <w:lvl w:ilvl="8" w:tentative="0">
      <w:start w:val="0"/>
      <w:numFmt w:val="bullet"/>
      <w:lvlText w:val="•"/>
      <w:lvlJc w:val="left"/>
      <w:pPr>
        <w:ind w:left="8795" w:hanging="361"/>
      </w:pPr>
      <w:rPr>
        <w:rFonts w:hint="default"/>
        <w:lang w:val="en-US" w:eastAsia="en-US" w:bidi="ar-SA"/>
      </w:rPr>
    </w:lvl>
  </w:abstractNum>
  <w:abstractNum w:abstractNumId="10">
    <w:nsid w:val="0248C179"/>
    <w:multiLevelType w:val="multilevel"/>
    <w:tmpl w:val="0248C179"/>
    <w:lvl w:ilvl="0" w:tentative="0">
      <w:start w:val="5"/>
      <w:numFmt w:val="decimal"/>
      <w:lvlText w:val="%1"/>
      <w:lvlJc w:val="left"/>
      <w:pPr>
        <w:ind w:left="1124" w:hanging="484"/>
        <w:jc w:val="left"/>
      </w:pPr>
      <w:rPr>
        <w:rFonts w:hint="default"/>
        <w:lang w:val="en-US" w:eastAsia="en-US" w:bidi="ar-SA"/>
      </w:rPr>
    </w:lvl>
    <w:lvl w:ilvl="1" w:tentative="0">
      <w:start w:val="1"/>
      <w:numFmt w:val="decimal"/>
      <w:lvlText w:val="%1.%2"/>
      <w:lvlJc w:val="left"/>
      <w:pPr>
        <w:ind w:left="1124" w:hanging="484"/>
        <w:jc w:val="left"/>
      </w:pPr>
      <w:rPr>
        <w:rFonts w:hint="default"/>
        <w:b/>
        <w:bCs/>
        <w:spacing w:val="-4"/>
        <w:w w:val="100"/>
        <w:lang w:val="en-US" w:eastAsia="en-US" w:bidi="ar-SA"/>
      </w:rPr>
    </w:lvl>
    <w:lvl w:ilvl="2" w:tentative="0">
      <w:start w:val="1"/>
      <w:numFmt w:val="decimal"/>
      <w:lvlText w:val="%1.%2.%3"/>
      <w:lvlJc w:val="left"/>
      <w:pPr>
        <w:ind w:left="1363" w:hanging="724"/>
        <w:jc w:val="left"/>
      </w:pPr>
      <w:rPr>
        <w:rFonts w:hint="default"/>
        <w:b/>
        <w:bCs/>
        <w:spacing w:val="-4"/>
        <w:w w:val="100"/>
        <w:lang w:val="en-US" w:eastAsia="en-US" w:bidi="ar-SA"/>
      </w:rPr>
    </w:lvl>
    <w:lvl w:ilvl="3" w:tentative="0">
      <w:start w:val="0"/>
      <w:numFmt w:val="bullet"/>
      <w:lvlText w:val="•"/>
      <w:lvlJc w:val="left"/>
      <w:pPr>
        <w:ind w:left="3484" w:hanging="724"/>
      </w:pPr>
      <w:rPr>
        <w:rFonts w:hint="default"/>
        <w:lang w:val="en-US" w:eastAsia="en-US" w:bidi="ar-SA"/>
      </w:rPr>
    </w:lvl>
    <w:lvl w:ilvl="4" w:tentative="0">
      <w:start w:val="0"/>
      <w:numFmt w:val="bullet"/>
      <w:lvlText w:val="•"/>
      <w:lvlJc w:val="left"/>
      <w:pPr>
        <w:ind w:left="4546" w:hanging="724"/>
      </w:pPr>
      <w:rPr>
        <w:rFonts w:hint="default"/>
        <w:lang w:val="en-US" w:eastAsia="en-US" w:bidi="ar-SA"/>
      </w:rPr>
    </w:lvl>
    <w:lvl w:ilvl="5" w:tentative="0">
      <w:start w:val="0"/>
      <w:numFmt w:val="bullet"/>
      <w:lvlText w:val="•"/>
      <w:lvlJc w:val="left"/>
      <w:pPr>
        <w:ind w:left="5608" w:hanging="724"/>
      </w:pPr>
      <w:rPr>
        <w:rFonts w:hint="default"/>
        <w:lang w:val="en-US" w:eastAsia="en-US" w:bidi="ar-SA"/>
      </w:rPr>
    </w:lvl>
    <w:lvl w:ilvl="6" w:tentative="0">
      <w:start w:val="0"/>
      <w:numFmt w:val="bullet"/>
      <w:lvlText w:val="•"/>
      <w:lvlJc w:val="left"/>
      <w:pPr>
        <w:ind w:left="6671" w:hanging="724"/>
      </w:pPr>
      <w:rPr>
        <w:rFonts w:hint="default"/>
        <w:lang w:val="en-US" w:eastAsia="en-US" w:bidi="ar-SA"/>
      </w:rPr>
    </w:lvl>
    <w:lvl w:ilvl="7" w:tentative="0">
      <w:start w:val="0"/>
      <w:numFmt w:val="bullet"/>
      <w:lvlText w:val="•"/>
      <w:lvlJc w:val="left"/>
      <w:pPr>
        <w:ind w:left="7733" w:hanging="724"/>
      </w:pPr>
      <w:rPr>
        <w:rFonts w:hint="default"/>
        <w:lang w:val="en-US" w:eastAsia="en-US" w:bidi="ar-SA"/>
      </w:rPr>
    </w:lvl>
    <w:lvl w:ilvl="8" w:tentative="0">
      <w:start w:val="0"/>
      <w:numFmt w:val="bullet"/>
      <w:lvlText w:val="•"/>
      <w:lvlJc w:val="left"/>
      <w:pPr>
        <w:ind w:left="8795" w:hanging="724"/>
      </w:pPr>
      <w:rPr>
        <w:rFonts w:hint="default"/>
        <w:lang w:val="en-US" w:eastAsia="en-US" w:bidi="ar-SA"/>
      </w:rPr>
    </w:lvl>
  </w:abstractNum>
  <w:abstractNum w:abstractNumId="11">
    <w:nsid w:val="03D62ECE"/>
    <w:multiLevelType w:val="multilevel"/>
    <w:tmpl w:val="03D62ECE"/>
    <w:lvl w:ilvl="0" w:tentative="0">
      <w:start w:val="0"/>
      <w:numFmt w:val="bullet"/>
      <w:lvlText w:val=""/>
      <w:lvlJc w:val="left"/>
      <w:pPr>
        <w:ind w:left="1697" w:hanging="360"/>
      </w:pPr>
      <w:rPr>
        <w:rFonts w:hint="default"/>
        <w:w w:val="100"/>
        <w:lang w:val="en-US" w:eastAsia="en-US" w:bidi="ar-SA"/>
      </w:rPr>
    </w:lvl>
    <w:lvl w:ilvl="1" w:tentative="0">
      <w:start w:val="0"/>
      <w:numFmt w:val="bullet"/>
      <w:lvlText w:val="•"/>
      <w:lvlJc w:val="left"/>
      <w:pPr>
        <w:ind w:left="2622" w:hanging="360"/>
      </w:pPr>
      <w:rPr>
        <w:rFonts w:hint="default"/>
        <w:lang w:val="en-US" w:eastAsia="en-US" w:bidi="ar-SA"/>
      </w:rPr>
    </w:lvl>
    <w:lvl w:ilvl="2" w:tentative="0">
      <w:start w:val="0"/>
      <w:numFmt w:val="bullet"/>
      <w:lvlText w:val="•"/>
      <w:lvlJc w:val="left"/>
      <w:pPr>
        <w:ind w:left="3544" w:hanging="360"/>
      </w:pPr>
      <w:rPr>
        <w:rFonts w:hint="default"/>
        <w:lang w:val="en-US" w:eastAsia="en-US" w:bidi="ar-SA"/>
      </w:rPr>
    </w:lvl>
    <w:lvl w:ilvl="3" w:tentative="0">
      <w:start w:val="0"/>
      <w:numFmt w:val="bullet"/>
      <w:lvlText w:val="•"/>
      <w:lvlJc w:val="left"/>
      <w:pPr>
        <w:ind w:left="4466" w:hanging="360"/>
      </w:pPr>
      <w:rPr>
        <w:rFonts w:hint="default"/>
        <w:lang w:val="en-US" w:eastAsia="en-US" w:bidi="ar-SA"/>
      </w:rPr>
    </w:lvl>
    <w:lvl w:ilvl="4" w:tentative="0">
      <w:start w:val="0"/>
      <w:numFmt w:val="bullet"/>
      <w:lvlText w:val="•"/>
      <w:lvlJc w:val="left"/>
      <w:pPr>
        <w:ind w:left="5388" w:hanging="360"/>
      </w:pPr>
      <w:rPr>
        <w:rFonts w:hint="default"/>
        <w:lang w:val="en-US" w:eastAsia="en-US" w:bidi="ar-SA"/>
      </w:rPr>
    </w:lvl>
    <w:lvl w:ilvl="5" w:tentative="0">
      <w:start w:val="0"/>
      <w:numFmt w:val="bullet"/>
      <w:lvlText w:val="•"/>
      <w:lvlJc w:val="left"/>
      <w:pPr>
        <w:ind w:left="6310" w:hanging="360"/>
      </w:pPr>
      <w:rPr>
        <w:rFonts w:hint="default"/>
        <w:lang w:val="en-US" w:eastAsia="en-US" w:bidi="ar-SA"/>
      </w:rPr>
    </w:lvl>
    <w:lvl w:ilvl="6" w:tentative="0">
      <w:start w:val="0"/>
      <w:numFmt w:val="bullet"/>
      <w:lvlText w:val="•"/>
      <w:lvlJc w:val="left"/>
      <w:pPr>
        <w:ind w:left="7232" w:hanging="360"/>
      </w:pPr>
      <w:rPr>
        <w:rFonts w:hint="default"/>
        <w:lang w:val="en-US" w:eastAsia="en-US" w:bidi="ar-SA"/>
      </w:rPr>
    </w:lvl>
    <w:lvl w:ilvl="7" w:tentative="0">
      <w:start w:val="0"/>
      <w:numFmt w:val="bullet"/>
      <w:lvlText w:val="•"/>
      <w:lvlJc w:val="left"/>
      <w:pPr>
        <w:ind w:left="815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12">
    <w:nsid w:val="25B654F3"/>
    <w:multiLevelType w:val="multilevel"/>
    <w:tmpl w:val="25B654F3"/>
    <w:lvl w:ilvl="0" w:tentative="0">
      <w:start w:val="3"/>
      <w:numFmt w:val="decimal"/>
      <w:lvlText w:val="%1"/>
      <w:lvlJc w:val="left"/>
      <w:pPr>
        <w:ind w:left="1125" w:hanging="486"/>
        <w:jc w:val="left"/>
      </w:pPr>
      <w:rPr>
        <w:rFonts w:hint="default"/>
        <w:lang w:val="en-US" w:eastAsia="en-US" w:bidi="ar-SA"/>
      </w:rPr>
    </w:lvl>
    <w:lvl w:ilvl="1" w:tentative="0">
      <w:start w:val="1"/>
      <w:numFmt w:val="decimal"/>
      <w:lvlText w:val="%1.%2"/>
      <w:lvlJc w:val="left"/>
      <w:pPr>
        <w:ind w:left="1125"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3080" w:hanging="486"/>
      </w:pPr>
      <w:rPr>
        <w:rFonts w:hint="default"/>
        <w:lang w:val="en-US" w:eastAsia="en-US" w:bidi="ar-SA"/>
      </w:rPr>
    </w:lvl>
    <w:lvl w:ilvl="3" w:tentative="0">
      <w:start w:val="0"/>
      <w:numFmt w:val="bullet"/>
      <w:lvlText w:val="•"/>
      <w:lvlJc w:val="left"/>
      <w:pPr>
        <w:ind w:left="4060" w:hanging="486"/>
      </w:pPr>
      <w:rPr>
        <w:rFonts w:hint="default"/>
        <w:lang w:val="en-US" w:eastAsia="en-US" w:bidi="ar-SA"/>
      </w:rPr>
    </w:lvl>
    <w:lvl w:ilvl="4" w:tentative="0">
      <w:start w:val="0"/>
      <w:numFmt w:val="bullet"/>
      <w:lvlText w:val="•"/>
      <w:lvlJc w:val="left"/>
      <w:pPr>
        <w:ind w:left="5040" w:hanging="486"/>
      </w:pPr>
      <w:rPr>
        <w:rFonts w:hint="default"/>
        <w:lang w:val="en-US" w:eastAsia="en-US" w:bidi="ar-SA"/>
      </w:rPr>
    </w:lvl>
    <w:lvl w:ilvl="5" w:tentative="0">
      <w:start w:val="0"/>
      <w:numFmt w:val="bullet"/>
      <w:lvlText w:val="•"/>
      <w:lvlJc w:val="left"/>
      <w:pPr>
        <w:ind w:left="6020" w:hanging="486"/>
      </w:pPr>
      <w:rPr>
        <w:rFonts w:hint="default"/>
        <w:lang w:val="en-US" w:eastAsia="en-US" w:bidi="ar-SA"/>
      </w:rPr>
    </w:lvl>
    <w:lvl w:ilvl="6" w:tentative="0">
      <w:start w:val="0"/>
      <w:numFmt w:val="bullet"/>
      <w:lvlText w:val="•"/>
      <w:lvlJc w:val="left"/>
      <w:pPr>
        <w:ind w:left="7000" w:hanging="486"/>
      </w:pPr>
      <w:rPr>
        <w:rFonts w:hint="default"/>
        <w:lang w:val="en-US" w:eastAsia="en-US" w:bidi="ar-SA"/>
      </w:rPr>
    </w:lvl>
    <w:lvl w:ilvl="7" w:tentative="0">
      <w:start w:val="0"/>
      <w:numFmt w:val="bullet"/>
      <w:lvlText w:val="•"/>
      <w:lvlJc w:val="left"/>
      <w:pPr>
        <w:ind w:left="7980" w:hanging="486"/>
      </w:pPr>
      <w:rPr>
        <w:rFonts w:hint="default"/>
        <w:lang w:val="en-US" w:eastAsia="en-US" w:bidi="ar-SA"/>
      </w:rPr>
    </w:lvl>
    <w:lvl w:ilvl="8" w:tentative="0">
      <w:start w:val="0"/>
      <w:numFmt w:val="bullet"/>
      <w:lvlText w:val="•"/>
      <w:lvlJc w:val="left"/>
      <w:pPr>
        <w:ind w:left="8960" w:hanging="486"/>
      </w:pPr>
      <w:rPr>
        <w:rFonts w:hint="default"/>
        <w:lang w:val="en-US" w:eastAsia="en-US" w:bidi="ar-SA"/>
      </w:rPr>
    </w:lvl>
  </w:abstractNum>
  <w:abstractNum w:abstractNumId="13">
    <w:nsid w:val="2B0125DE"/>
    <w:multiLevelType w:val="singleLevel"/>
    <w:tmpl w:val="2B0125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9ADCABA"/>
    <w:multiLevelType w:val="multilevel"/>
    <w:tmpl w:val="59ADCABA"/>
    <w:lvl w:ilvl="0" w:tentative="0">
      <w:start w:val="1"/>
      <w:numFmt w:val="decimal"/>
      <w:lvlText w:val="%1."/>
      <w:lvlJc w:val="left"/>
      <w:pPr>
        <w:ind w:left="1361" w:hanging="361"/>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316" w:hanging="361"/>
      </w:pPr>
      <w:rPr>
        <w:rFonts w:hint="default"/>
        <w:lang w:val="en-US" w:eastAsia="en-US" w:bidi="ar-SA"/>
      </w:rPr>
    </w:lvl>
    <w:lvl w:ilvl="2" w:tentative="0">
      <w:start w:val="0"/>
      <w:numFmt w:val="bullet"/>
      <w:lvlText w:val="•"/>
      <w:lvlJc w:val="left"/>
      <w:pPr>
        <w:ind w:left="3272" w:hanging="361"/>
      </w:pPr>
      <w:rPr>
        <w:rFonts w:hint="default"/>
        <w:lang w:val="en-US" w:eastAsia="en-US" w:bidi="ar-SA"/>
      </w:rPr>
    </w:lvl>
    <w:lvl w:ilvl="3" w:tentative="0">
      <w:start w:val="0"/>
      <w:numFmt w:val="bullet"/>
      <w:lvlText w:val="•"/>
      <w:lvlJc w:val="left"/>
      <w:pPr>
        <w:ind w:left="4228" w:hanging="361"/>
      </w:pPr>
      <w:rPr>
        <w:rFonts w:hint="default"/>
        <w:lang w:val="en-US" w:eastAsia="en-US" w:bidi="ar-SA"/>
      </w:rPr>
    </w:lvl>
    <w:lvl w:ilvl="4" w:tentative="0">
      <w:start w:val="0"/>
      <w:numFmt w:val="bullet"/>
      <w:lvlText w:val="•"/>
      <w:lvlJc w:val="left"/>
      <w:pPr>
        <w:ind w:left="5184"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96" w:hanging="361"/>
      </w:pPr>
      <w:rPr>
        <w:rFonts w:hint="default"/>
        <w:lang w:val="en-US" w:eastAsia="en-US" w:bidi="ar-SA"/>
      </w:rPr>
    </w:lvl>
    <w:lvl w:ilvl="7" w:tentative="0">
      <w:start w:val="0"/>
      <w:numFmt w:val="bullet"/>
      <w:lvlText w:val="•"/>
      <w:lvlJc w:val="left"/>
      <w:pPr>
        <w:ind w:left="8052" w:hanging="361"/>
      </w:pPr>
      <w:rPr>
        <w:rFonts w:hint="default"/>
        <w:lang w:val="en-US" w:eastAsia="en-US" w:bidi="ar-SA"/>
      </w:rPr>
    </w:lvl>
    <w:lvl w:ilvl="8" w:tentative="0">
      <w:start w:val="0"/>
      <w:numFmt w:val="bullet"/>
      <w:lvlText w:val="•"/>
      <w:lvlJc w:val="left"/>
      <w:pPr>
        <w:ind w:left="9008" w:hanging="361"/>
      </w:pPr>
      <w:rPr>
        <w:rFonts w:hint="default"/>
        <w:lang w:val="en-US" w:eastAsia="en-US" w:bidi="ar-SA"/>
      </w:rPr>
    </w:lvl>
  </w:abstractNum>
  <w:abstractNum w:abstractNumId="15">
    <w:nsid w:val="5A241D34"/>
    <w:multiLevelType w:val="multilevel"/>
    <w:tmpl w:val="5A241D34"/>
    <w:lvl w:ilvl="0" w:tentative="0">
      <w:start w:val="0"/>
      <w:numFmt w:val="bullet"/>
      <w:lvlText w:val=""/>
      <w:lvlJc w:val="left"/>
      <w:pPr>
        <w:ind w:left="1361" w:hanging="361"/>
      </w:pPr>
      <w:rPr>
        <w:rFonts w:hint="default"/>
        <w:w w:val="99"/>
        <w:lang w:val="en-US" w:eastAsia="en-US" w:bidi="ar-SA"/>
      </w:rPr>
    </w:lvl>
    <w:lvl w:ilvl="1" w:tentative="0">
      <w:start w:val="0"/>
      <w:numFmt w:val="bullet"/>
      <w:lvlText w:val="•"/>
      <w:lvlJc w:val="left"/>
      <w:pPr>
        <w:ind w:left="2316" w:hanging="361"/>
      </w:pPr>
      <w:rPr>
        <w:rFonts w:hint="default"/>
        <w:lang w:val="en-US" w:eastAsia="en-US" w:bidi="ar-SA"/>
      </w:rPr>
    </w:lvl>
    <w:lvl w:ilvl="2" w:tentative="0">
      <w:start w:val="0"/>
      <w:numFmt w:val="bullet"/>
      <w:lvlText w:val="•"/>
      <w:lvlJc w:val="left"/>
      <w:pPr>
        <w:ind w:left="3272" w:hanging="361"/>
      </w:pPr>
      <w:rPr>
        <w:rFonts w:hint="default"/>
        <w:lang w:val="en-US" w:eastAsia="en-US" w:bidi="ar-SA"/>
      </w:rPr>
    </w:lvl>
    <w:lvl w:ilvl="3" w:tentative="0">
      <w:start w:val="0"/>
      <w:numFmt w:val="bullet"/>
      <w:lvlText w:val="•"/>
      <w:lvlJc w:val="left"/>
      <w:pPr>
        <w:ind w:left="4228" w:hanging="361"/>
      </w:pPr>
      <w:rPr>
        <w:rFonts w:hint="default"/>
        <w:lang w:val="en-US" w:eastAsia="en-US" w:bidi="ar-SA"/>
      </w:rPr>
    </w:lvl>
    <w:lvl w:ilvl="4" w:tentative="0">
      <w:start w:val="0"/>
      <w:numFmt w:val="bullet"/>
      <w:lvlText w:val="•"/>
      <w:lvlJc w:val="left"/>
      <w:pPr>
        <w:ind w:left="5184"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96" w:hanging="361"/>
      </w:pPr>
      <w:rPr>
        <w:rFonts w:hint="default"/>
        <w:lang w:val="en-US" w:eastAsia="en-US" w:bidi="ar-SA"/>
      </w:rPr>
    </w:lvl>
    <w:lvl w:ilvl="7" w:tentative="0">
      <w:start w:val="0"/>
      <w:numFmt w:val="bullet"/>
      <w:lvlText w:val="•"/>
      <w:lvlJc w:val="left"/>
      <w:pPr>
        <w:ind w:left="8052" w:hanging="361"/>
      </w:pPr>
      <w:rPr>
        <w:rFonts w:hint="default"/>
        <w:lang w:val="en-US" w:eastAsia="en-US" w:bidi="ar-SA"/>
      </w:rPr>
    </w:lvl>
    <w:lvl w:ilvl="8" w:tentative="0">
      <w:start w:val="0"/>
      <w:numFmt w:val="bullet"/>
      <w:lvlText w:val="•"/>
      <w:lvlJc w:val="left"/>
      <w:pPr>
        <w:ind w:left="9008" w:hanging="361"/>
      </w:pPr>
      <w:rPr>
        <w:rFonts w:hint="default"/>
        <w:lang w:val="en-US" w:eastAsia="en-US" w:bidi="ar-SA"/>
      </w:rPr>
    </w:lvl>
  </w:abstractNum>
  <w:abstractNum w:abstractNumId="16">
    <w:nsid w:val="72183CF9"/>
    <w:multiLevelType w:val="multilevel"/>
    <w:tmpl w:val="72183CF9"/>
    <w:lvl w:ilvl="0" w:tentative="0">
      <w:start w:val="4"/>
      <w:numFmt w:val="decimal"/>
      <w:lvlText w:val="%1"/>
      <w:lvlJc w:val="left"/>
      <w:pPr>
        <w:ind w:left="1062" w:hanging="423"/>
        <w:jc w:val="left"/>
      </w:pPr>
      <w:rPr>
        <w:rFonts w:hint="default"/>
        <w:lang w:val="en-US" w:eastAsia="en-US" w:bidi="ar-SA"/>
      </w:rPr>
    </w:lvl>
    <w:lvl w:ilvl="1" w:tentative="0">
      <w:start w:val="1"/>
      <w:numFmt w:val="decimal"/>
      <w:lvlText w:val="%1.%2"/>
      <w:lvlJc w:val="left"/>
      <w:pPr>
        <w:ind w:left="1062" w:hanging="423"/>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1461" w:hanging="361"/>
      </w:pPr>
      <w:rPr>
        <w:rFonts w:hint="default" w:ascii="Symbol" w:hAnsi="Symbol" w:eastAsia="Symbol" w:cs="Symbol"/>
        <w:w w:val="100"/>
        <w:sz w:val="24"/>
        <w:szCs w:val="24"/>
        <w:lang w:val="en-US" w:eastAsia="en-US" w:bidi="ar-SA"/>
      </w:rPr>
    </w:lvl>
    <w:lvl w:ilvl="3" w:tentative="0">
      <w:start w:val="0"/>
      <w:numFmt w:val="bullet"/>
      <w:lvlText w:val="•"/>
      <w:lvlJc w:val="left"/>
      <w:pPr>
        <w:ind w:left="1642" w:hanging="361"/>
      </w:pPr>
      <w:rPr>
        <w:rFonts w:hint="default"/>
        <w:lang w:val="en-US" w:eastAsia="en-US" w:bidi="ar-SA"/>
      </w:rPr>
    </w:lvl>
    <w:lvl w:ilvl="4" w:tentative="0">
      <w:start w:val="0"/>
      <w:numFmt w:val="bullet"/>
      <w:lvlText w:val="•"/>
      <w:lvlJc w:val="left"/>
      <w:pPr>
        <w:ind w:left="1783" w:hanging="361"/>
      </w:pPr>
      <w:rPr>
        <w:rFonts w:hint="default"/>
        <w:lang w:val="en-US" w:eastAsia="en-US" w:bidi="ar-SA"/>
      </w:rPr>
    </w:lvl>
    <w:lvl w:ilvl="5" w:tentative="0">
      <w:start w:val="0"/>
      <w:numFmt w:val="bullet"/>
      <w:lvlText w:val="•"/>
      <w:lvlJc w:val="left"/>
      <w:pPr>
        <w:ind w:left="1925" w:hanging="361"/>
      </w:pPr>
      <w:rPr>
        <w:rFonts w:hint="default"/>
        <w:lang w:val="en-US" w:eastAsia="en-US" w:bidi="ar-SA"/>
      </w:rPr>
    </w:lvl>
    <w:lvl w:ilvl="6" w:tentative="0">
      <w:start w:val="0"/>
      <w:numFmt w:val="bullet"/>
      <w:lvlText w:val="•"/>
      <w:lvlJc w:val="left"/>
      <w:pPr>
        <w:ind w:left="2066" w:hanging="361"/>
      </w:pPr>
      <w:rPr>
        <w:rFonts w:hint="default"/>
        <w:lang w:val="en-US" w:eastAsia="en-US" w:bidi="ar-SA"/>
      </w:rPr>
    </w:lvl>
    <w:lvl w:ilvl="7" w:tentative="0">
      <w:start w:val="0"/>
      <w:numFmt w:val="bullet"/>
      <w:lvlText w:val="•"/>
      <w:lvlJc w:val="left"/>
      <w:pPr>
        <w:ind w:left="2207" w:hanging="361"/>
      </w:pPr>
      <w:rPr>
        <w:rFonts w:hint="default"/>
        <w:lang w:val="en-US" w:eastAsia="en-US" w:bidi="ar-SA"/>
      </w:rPr>
    </w:lvl>
    <w:lvl w:ilvl="8" w:tentative="0">
      <w:start w:val="0"/>
      <w:numFmt w:val="bullet"/>
      <w:lvlText w:val="•"/>
      <w:lvlJc w:val="left"/>
      <w:pPr>
        <w:ind w:left="2348" w:hanging="361"/>
      </w:pPr>
      <w:rPr>
        <w:rFonts w:hint="default"/>
        <w:lang w:val="en-US" w:eastAsia="en-US" w:bidi="ar-SA"/>
      </w:rPr>
    </w:lvl>
  </w:abstractNum>
  <w:abstractNum w:abstractNumId="17">
    <w:nsid w:val="7946CE33"/>
    <w:multiLevelType w:val="singleLevel"/>
    <w:tmpl w:val="7946CE33"/>
    <w:lvl w:ilvl="0" w:tentative="0">
      <w:start w:val="1"/>
      <w:numFmt w:val="bullet"/>
      <w:lvlText w:val=""/>
      <w:lvlJc w:val="left"/>
      <w:pPr>
        <w:tabs>
          <w:tab w:val="left" w:pos="420"/>
        </w:tabs>
        <w:ind w:left="1520" w:leftChars="0" w:hanging="420" w:firstLineChars="0"/>
      </w:pPr>
      <w:rPr>
        <w:rFonts w:hint="default" w:ascii="Wingdings" w:hAnsi="Wingdings"/>
      </w:rPr>
    </w:lvl>
  </w:abstractNum>
  <w:num w:numId="1">
    <w:abstractNumId w:val="13"/>
  </w:num>
  <w:num w:numId="2">
    <w:abstractNumId w:val="9"/>
  </w:num>
  <w:num w:numId="3">
    <w:abstractNumId w:val="6"/>
  </w:num>
  <w:num w:numId="4">
    <w:abstractNumId w:val="14"/>
  </w:num>
  <w:num w:numId="5">
    <w:abstractNumId w:val="4"/>
  </w:num>
  <w:num w:numId="6">
    <w:abstractNumId w:val="3"/>
  </w:num>
  <w:num w:numId="7">
    <w:abstractNumId w:val="8"/>
  </w:num>
  <w:num w:numId="8">
    <w:abstractNumId w:val="11"/>
  </w:num>
  <w:num w:numId="9">
    <w:abstractNumId w:val="12"/>
  </w:num>
  <w:num w:numId="10">
    <w:abstractNumId w:val="0"/>
  </w:num>
  <w:num w:numId="11">
    <w:abstractNumId w:val="7"/>
  </w:num>
  <w:num w:numId="12">
    <w:abstractNumId w:val="16"/>
  </w:num>
  <w:num w:numId="13">
    <w:abstractNumId w:val="17"/>
  </w:num>
  <w:num w:numId="14">
    <w:abstractNumId w:val="1"/>
  </w:num>
  <w:num w:numId="15">
    <w:abstractNumId w:val="10"/>
  </w:num>
  <w:num w:numId="16">
    <w:abstractNumId w:val="2"/>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F875246"/>
    <w:rsid w:val="121D06A3"/>
    <w:rsid w:val="334361DC"/>
    <w:rsid w:val="55DB79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1361"/>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spacing w:before="86"/>
      <w:ind w:left="53" w:right="1382"/>
      <w:jc w:val="center"/>
      <w:outlineLvl w:val="2"/>
    </w:pPr>
    <w:rPr>
      <w:rFonts w:ascii="Times New Roman" w:hAnsi="Times New Roman" w:eastAsia="Times New Roman" w:cs="Times New Roman"/>
      <w:b/>
      <w:bCs/>
      <w:sz w:val="34"/>
      <w:szCs w:val="34"/>
      <w:u w:val="single" w:color="000000"/>
      <w:lang w:val="en-US" w:eastAsia="en-US" w:bidi="ar-SA"/>
    </w:rPr>
  </w:style>
  <w:style w:type="paragraph" w:styleId="4">
    <w:name w:val="heading 3"/>
    <w:basedOn w:val="1"/>
    <w:next w:val="1"/>
    <w:qFormat/>
    <w:uiPriority w:val="1"/>
    <w:pPr>
      <w:ind w:left="1361" w:hanging="721"/>
      <w:outlineLvl w:val="3"/>
    </w:pPr>
    <w:rPr>
      <w:rFonts w:ascii="Times New Roman" w:hAnsi="Times New Roman" w:eastAsia="Times New Roman" w:cs="Times New Roman"/>
      <w:b/>
      <w:bCs/>
      <w:sz w:val="32"/>
      <w:szCs w:val="32"/>
      <w:lang w:val="en-US" w:eastAsia="en-US" w:bidi="ar-SA"/>
    </w:rPr>
  </w:style>
  <w:style w:type="paragraph" w:styleId="5">
    <w:name w:val="heading 4"/>
    <w:basedOn w:val="1"/>
    <w:next w:val="1"/>
    <w:qFormat/>
    <w:uiPriority w:val="1"/>
    <w:pPr>
      <w:ind w:left="1361"/>
      <w:outlineLvl w:val="4"/>
    </w:pPr>
    <w:rPr>
      <w:rFonts w:ascii="Times New Roman" w:hAnsi="Times New Roman" w:eastAsia="Times New Roman" w:cs="Times New Roman"/>
      <w:b/>
      <w:bCs/>
      <w:sz w:val="28"/>
      <w:szCs w:val="28"/>
      <w:lang w:val="en-US" w:eastAsia="en-US" w:bidi="ar-SA"/>
    </w:rPr>
  </w:style>
  <w:style w:type="paragraph" w:styleId="6">
    <w:name w:val="heading 5"/>
    <w:basedOn w:val="1"/>
    <w:next w:val="1"/>
    <w:qFormat/>
    <w:uiPriority w:val="1"/>
    <w:pPr>
      <w:ind w:left="1361" w:hanging="361"/>
      <w:outlineLvl w:val="5"/>
    </w:pPr>
    <w:rPr>
      <w:rFonts w:ascii="Times New Roman" w:hAnsi="Times New Roman" w:eastAsia="Times New Roman" w:cs="Times New Roman"/>
      <w:b/>
      <w:bCs/>
      <w:i/>
      <w:sz w:val="28"/>
      <w:szCs w:val="28"/>
      <w:lang w:val="en-US" w:eastAsia="en-US" w:bidi="ar-SA"/>
    </w:rPr>
  </w:style>
  <w:style w:type="paragraph" w:styleId="7">
    <w:name w:val="heading 6"/>
    <w:basedOn w:val="1"/>
    <w:next w:val="1"/>
    <w:qFormat/>
    <w:uiPriority w:val="1"/>
    <w:pPr>
      <w:ind w:left="1361" w:hanging="361"/>
      <w:outlineLvl w:val="6"/>
    </w:pPr>
    <w:rPr>
      <w:rFonts w:ascii="Times New Roman" w:hAnsi="Times New Roman" w:eastAsia="Times New Roman" w:cs="Times New Roman"/>
      <w:sz w:val="28"/>
      <w:szCs w:val="28"/>
      <w:lang w:val="en-US" w:eastAsia="en-US" w:bidi="ar-SA"/>
    </w:rPr>
  </w:style>
  <w:style w:type="paragraph" w:styleId="8">
    <w:name w:val="heading 7"/>
    <w:basedOn w:val="1"/>
    <w:next w:val="1"/>
    <w:qFormat/>
    <w:uiPriority w:val="1"/>
    <w:pPr>
      <w:ind w:left="640" w:right="916"/>
      <w:jc w:val="both"/>
      <w:outlineLvl w:val="7"/>
    </w:pPr>
    <w:rPr>
      <w:rFonts w:ascii="Times New Roman" w:hAnsi="Times New Roman" w:eastAsia="Times New Roman" w:cs="Times New Roman"/>
      <w:sz w:val="26"/>
      <w:szCs w:val="26"/>
      <w:lang w:val="en-US" w:eastAsia="en-US" w:bidi="ar-SA"/>
    </w:rPr>
  </w:style>
  <w:style w:type="paragraph" w:styleId="9">
    <w:name w:val="heading 8"/>
    <w:basedOn w:val="1"/>
    <w:next w:val="1"/>
    <w:qFormat/>
    <w:uiPriority w:val="1"/>
    <w:pPr>
      <w:spacing w:before="90"/>
      <w:ind w:left="1361"/>
      <w:outlineLvl w:val="8"/>
    </w:pPr>
    <w:rPr>
      <w:rFonts w:ascii="Times New Roman" w:hAnsi="Times New Roman" w:eastAsia="Times New Roman" w:cs="Times New Roman"/>
      <w:b/>
      <w:bCs/>
      <w:sz w:val="24"/>
      <w:szCs w:val="24"/>
      <w:lang w:val="en-US" w:eastAsia="en-US" w:bidi="ar-SA"/>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unhideWhenUsed/>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qFormat/>
    <w:uiPriority w:val="1"/>
    <w:rPr>
      <w:rFonts w:ascii="Times New Roman" w:hAnsi="Times New Roman" w:eastAsia="Times New Roman" w:cs="Times New Roman"/>
      <w:sz w:val="24"/>
      <w:szCs w:val="24"/>
      <w:lang w:val="en-US" w:eastAsia="en-US" w:bidi="ar-SA"/>
    </w:rPr>
  </w:style>
  <w:style w:type="paragraph" w:styleId="14">
    <w:name w:val="header"/>
    <w:basedOn w:val="1"/>
    <w:uiPriority w:val="0"/>
    <w:pPr>
      <w:tabs>
        <w:tab w:val="center" w:pos="4153"/>
        <w:tab w:val="right" w:pos="8306"/>
      </w:tabs>
      <w:snapToGrid w:val="0"/>
    </w:pPr>
    <w:rPr>
      <w:sz w:val="18"/>
      <w:szCs w:val="18"/>
    </w:rPr>
  </w:style>
  <w:style w:type="character" w:styleId="15">
    <w:name w:val="Hyperlink"/>
    <w:basedOn w:val="11"/>
    <w:uiPriority w:val="0"/>
    <w:rPr>
      <w:color w:val="0000FF"/>
      <w:u w:val="single"/>
    </w:rPr>
  </w:style>
  <w:style w:type="paragraph" w:styleId="16">
    <w:name w:val="Normal (Web)"/>
    <w:basedOn w:val="1"/>
    <w:uiPriority w:val="0"/>
    <w:rPr>
      <w:sz w:val="24"/>
      <w:szCs w:val="24"/>
    </w:rPr>
  </w:style>
  <w:style w:type="table" w:styleId="17">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1"/>
    <w:pPr>
      <w:spacing w:before="360"/>
      <w:ind w:left="640"/>
    </w:pPr>
    <w:rPr>
      <w:rFonts w:ascii="Times New Roman" w:hAnsi="Times New Roman" w:eastAsia="Times New Roman" w:cs="Times New Roman"/>
      <w:b/>
      <w:bCs/>
      <w:sz w:val="28"/>
      <w:szCs w:val="28"/>
      <w:lang w:val="en-US" w:eastAsia="en-US" w:bidi="ar-SA"/>
    </w:rPr>
  </w:style>
  <w:style w:type="paragraph" w:styleId="19">
    <w:name w:val="toc 2"/>
    <w:basedOn w:val="1"/>
    <w:next w:val="1"/>
    <w:qFormat/>
    <w:uiPriority w:val="1"/>
    <w:pPr>
      <w:spacing w:before="360"/>
      <w:ind w:left="640"/>
    </w:pPr>
    <w:rPr>
      <w:rFonts w:ascii="Times New Roman" w:hAnsi="Times New Roman" w:eastAsia="Times New Roman" w:cs="Times New Roman"/>
      <w:sz w:val="28"/>
      <w:szCs w:val="28"/>
      <w:lang w:val="en-US" w:eastAsia="en-US" w:bidi="ar-SA"/>
    </w:rPr>
  </w:style>
  <w:style w:type="paragraph" w:styleId="20">
    <w:name w:val="toc 3"/>
    <w:basedOn w:val="1"/>
    <w:next w:val="1"/>
    <w:qFormat/>
    <w:uiPriority w:val="1"/>
    <w:pPr>
      <w:spacing w:before="161"/>
      <w:ind w:left="1361" w:hanging="361"/>
    </w:pPr>
    <w:rPr>
      <w:rFonts w:ascii="Times New Roman" w:hAnsi="Times New Roman" w:eastAsia="Times New Roman" w:cs="Times New Roman"/>
      <w:sz w:val="28"/>
      <w:szCs w:val="28"/>
      <w:lang w:val="en-US" w:eastAsia="en-US" w:bidi="ar-SA"/>
    </w:rPr>
  </w:style>
  <w:style w:type="table" w:customStyle="1" w:styleId="21">
    <w:name w:val="Table Normal1"/>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ind w:left="1361" w:hanging="361"/>
    </w:pPr>
    <w:rPr>
      <w:rFonts w:ascii="Times New Roman" w:hAnsi="Times New Roman" w:eastAsia="Times New Roman" w:cs="Times New Roman"/>
      <w:lang w:val="en-US" w:eastAsia="en-US" w:bidi="ar-SA"/>
    </w:rPr>
  </w:style>
  <w:style w:type="paragraph" w:customStyle="1" w:styleId="2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3"/>
    <customShpInfo spid="_x0000_s2054"/>
    <customShpInfo spid="_x0000_s2051"/>
    <customShpInfo spid="_x0000_s2052"/>
    <customShpInfo spid="_x0000_s1027"/>
    <customShpInfo spid="_x0000_s1028"/>
    <customShpInfo spid="_x0000_s1029"/>
    <customShpInfo spid="_x0000_s1026"/>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2021-11-24T17:13:00Z</dcterms:created>
  <dc:creator>user</dc:creator>
  <cp:lastModifiedBy>words reality</cp:lastModifiedBy>
  <dcterms:modified xsi:type="dcterms:W3CDTF">2021-11-25T18:37:50Z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2021-11-24T00:00:00Z</vt:filetime>
  </property>
  <property fmtid="{D5CDD505-2E9C-101B-9397-08002B2CF9AE}" pid="5" name="KSOProductBuildVer">
    <vt:lpwstr>1033-11.2.0.10382</vt:lpwstr>
  </property>
  <property fmtid="{D5CDD505-2E9C-101B-9397-08002B2CF9AE}" pid="6" name="ICV">
    <vt:lpwstr>CBDDFBB9332F4E529FF01BBA32A11920</vt:lpwstr>
  </property>
</Properties>
</file>